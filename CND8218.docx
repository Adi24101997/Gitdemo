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7"/>
        <w:ind w:left="3961" w:right="4444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JOHNSON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GNANARAJ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</w:t>
      </w:r>
    </w:p>
    <w:p>
      <w:pPr>
        <w:spacing w:before="51"/>
        <w:ind w:left="3946" w:right="4444" w:firstLine="0"/>
        <w:jc w:val="center"/>
        <w:rPr>
          <w:rFonts w:ascii="Arial"/>
          <w:b/>
          <w:sz w:val="22"/>
        </w:rPr>
      </w:pPr>
      <w:r>
        <w:rPr>
          <w:rFonts w:ascii="Arial"/>
          <w:b/>
          <w:color w:val="000009"/>
          <w:sz w:val="22"/>
        </w:rPr>
        <w:t>Automation</w:t>
      </w:r>
      <w:r>
        <w:rPr>
          <w:rFonts w:ascii="Arial"/>
          <w:b/>
          <w:color w:val="000009"/>
          <w:spacing w:val="-4"/>
          <w:sz w:val="22"/>
        </w:rPr>
        <w:t xml:space="preserve"> </w:t>
      </w:r>
      <w:r>
        <w:rPr>
          <w:rFonts w:ascii="Arial"/>
          <w:b/>
          <w:color w:val="000009"/>
          <w:sz w:val="22"/>
        </w:rPr>
        <w:t>Tester</w:t>
      </w:r>
    </w:p>
    <w:p>
      <w:pPr>
        <w:pStyle w:val="6"/>
        <w:spacing w:before="78"/>
        <w:ind w:left="0" w:right="171" w:firstLine="0"/>
        <w:jc w:val="right"/>
      </w:pPr>
      <w:bookmarkStart w:id="0" w:name="_GoBack"/>
      <w:bookmarkEnd w:id="0"/>
    </w:p>
    <w:p>
      <w:pPr>
        <w:pStyle w:val="6"/>
        <w:spacing w:before="6"/>
        <w:ind w:left="0" w:firstLine="0"/>
        <w:rPr>
          <w:sz w:val="21"/>
        </w:rPr>
      </w:pPr>
      <w:r>
        <w:pict>
          <v:shape id="_x0000_s1026" o:spid="_x0000_s1026" style="position:absolute;left:0pt;margin-left:43.45pt;margin-top:14.7pt;height:0.1pt;width:508pt;mso-position-horizontal-relative:page;mso-wrap-distance-bottom:0pt;mso-wrap-distance-top:0pt;z-index:-251656192;mso-width-relative:page;mso-height-relative:page;" filled="f" stroked="t" coordorigin="869,294" coordsize="10160,0" path="m869,294l11029,294e">
            <v:path arrowok="t"/>
            <v:fill on="f" focussize="0,0"/>
            <v:stroke weight="0.654566929133858pt" color="#000008"/>
            <v:imagedata o:title=""/>
            <o:lock v:ext="edit"/>
            <w10:wrap type="topAndBottom"/>
          </v:shape>
        </w:pict>
      </w:r>
    </w:p>
    <w:p>
      <w:pPr>
        <w:pStyle w:val="6"/>
        <w:spacing w:before="8"/>
        <w:ind w:left="0" w:firstLine="0"/>
        <w:rPr>
          <w:sz w:val="17"/>
        </w:rPr>
      </w:pPr>
    </w:p>
    <w:p>
      <w:pPr>
        <w:pStyle w:val="6"/>
        <w:spacing w:before="93" w:line="314" w:lineRule="auto"/>
        <w:ind w:left="140" w:right="182" w:firstLine="720"/>
        <w:jc w:val="both"/>
      </w:pPr>
      <w:r>
        <w:rPr>
          <w:color w:val="000009"/>
        </w:rPr>
        <w:t>A Master of Computer Application graduate and a certified ISTQB, with about 6 years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of experience, working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 automation testing using UFT, Selenium, Eggplant and other leading technologies. In a short period, I am not only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mastered several tools but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also have developed expertise in several testing processes and methodologies including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functional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decomposition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methodology,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testing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framework development and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more.</w:t>
      </w:r>
    </w:p>
    <w:p>
      <w:pPr>
        <w:pStyle w:val="6"/>
        <w:spacing w:before="2"/>
        <w:ind w:firstLine="0"/>
        <w:jc w:val="both"/>
      </w:pPr>
      <w:r>
        <w:rPr>
          <w:color w:val="000009"/>
        </w:rPr>
        <w:t>I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also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successfully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trained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multiple teams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(more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than 100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trainees)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testing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tools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methodologies.</w:t>
      </w:r>
    </w:p>
    <w:p>
      <w:pPr>
        <w:pStyle w:val="6"/>
        <w:spacing w:before="72"/>
        <w:ind w:left="140" w:firstLine="0"/>
        <w:jc w:val="both"/>
      </w:pPr>
      <w:r>
        <w:rPr>
          <w:color w:val="000009"/>
        </w:rPr>
        <w:t>My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overall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performance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earned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several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accolades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awards in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present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previous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organization.</w:t>
      </w:r>
    </w:p>
    <w:p>
      <w:pPr>
        <w:pStyle w:val="6"/>
        <w:spacing w:before="10"/>
        <w:ind w:left="0" w:firstLine="0"/>
        <w:rPr>
          <w:sz w:val="25"/>
        </w:rPr>
      </w:pPr>
    </w:p>
    <w:p>
      <w:pPr>
        <w:pStyle w:val="3"/>
        <w:spacing w:before="1"/>
        <w:jc w:val="both"/>
      </w:pPr>
      <w:r>
        <w:pict>
          <v:rect id="_x0000_s1027" o:spid="_x0000_s1027" o:spt="1" style="position:absolute;left:0pt;margin-left:34.5pt;margin-top:12.7pt;height:0.5pt;width:526.3pt;mso-position-horizontal-relative:page;mso-wrap-distance-bottom:0pt;mso-wrap-distance-top:0pt;z-index:-251656192;mso-width-relative:page;mso-height-relative:page;" fillcolor="#80808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t>Experience</w:t>
      </w:r>
      <w:r>
        <w:rPr>
          <w:spacing w:val="-4"/>
        </w:rPr>
        <w:t xml:space="preserve"> </w:t>
      </w:r>
      <w:r>
        <w:t>Summary</w:t>
      </w:r>
    </w:p>
    <w:p>
      <w:pPr>
        <w:pStyle w:val="6"/>
        <w:spacing w:before="11"/>
        <w:ind w:left="0" w:firstLine="0"/>
        <w:rPr>
          <w:rFonts w:ascii="Arial"/>
          <w:b/>
          <w:sz w:val="17"/>
        </w:rPr>
      </w:pP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0" w:after="0" w:line="269" w:lineRule="exact"/>
        <w:ind w:left="860" w:right="0" w:hanging="361"/>
        <w:jc w:val="left"/>
        <w:rPr>
          <w:rFonts w:ascii="Symbol" w:hAnsi="Symbol"/>
          <w:color w:val="000009"/>
          <w:sz w:val="22"/>
        </w:rPr>
      </w:pPr>
      <w:r>
        <w:rPr>
          <w:rFonts w:ascii="Arial" w:hAnsi="Arial"/>
          <w:b/>
          <w:w w:val="95"/>
          <w:sz w:val="20"/>
        </w:rPr>
        <w:t>6</w:t>
      </w:r>
      <w:r>
        <w:rPr>
          <w:rFonts w:ascii="Arial" w:hAnsi="Arial"/>
          <w:b/>
          <w:spacing w:val="19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years</w:t>
      </w:r>
      <w:r>
        <w:rPr>
          <w:rFonts w:ascii="Arial" w:hAnsi="Arial"/>
          <w:b/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Experience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2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Automation</w:t>
      </w:r>
      <w:r>
        <w:rPr>
          <w:rFonts w:ascii="Arial" w:hAnsi="Arial"/>
          <w:b/>
          <w:spacing w:val="24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Team</w:t>
      </w:r>
      <w:r>
        <w:rPr>
          <w:rFonts w:ascii="Arial" w:hAnsi="Arial"/>
          <w:b/>
          <w:spacing w:val="8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knowledge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UFT,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Selenium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CA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AgileDesigner.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0" w:after="0" w:line="266" w:lineRule="exact"/>
        <w:ind w:left="860" w:right="0" w:hanging="361"/>
        <w:jc w:val="left"/>
        <w:rPr>
          <w:rFonts w:ascii="Symbol" w:hAnsi="Symbol"/>
          <w:b/>
          <w:color w:val="000009"/>
          <w:sz w:val="22"/>
        </w:rPr>
      </w:pPr>
      <w:r>
        <w:rPr>
          <w:sz w:val="20"/>
        </w:rPr>
        <w:t>Skilled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automation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tools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UFT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14.0,12.5,12.0,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Selenium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0" w:after="0" w:line="267" w:lineRule="exact"/>
        <w:ind w:left="860" w:right="0" w:hanging="361"/>
        <w:jc w:val="left"/>
        <w:rPr>
          <w:rFonts w:ascii="Symbol" w:hAnsi="Symbol"/>
          <w:color w:val="000009"/>
          <w:sz w:val="22"/>
        </w:rPr>
      </w:pPr>
      <w:r>
        <w:rPr>
          <w:w w:val="95"/>
          <w:sz w:val="20"/>
        </w:rPr>
        <w:t>Skilled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Model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based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Behaviour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driven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development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through</w:t>
      </w:r>
      <w:r>
        <w:rPr>
          <w:spacing w:val="33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CA</w:t>
      </w:r>
      <w:r>
        <w:rPr>
          <w:rFonts w:ascii="Arial" w:hAnsi="Arial"/>
          <w:b/>
          <w:spacing w:val="26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Agile</w:t>
      </w:r>
      <w:r>
        <w:rPr>
          <w:w w:val="95"/>
          <w:sz w:val="20"/>
        </w:rPr>
        <w:t>Designer.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13" w:after="0" w:line="230" w:lineRule="auto"/>
        <w:ind w:left="860" w:right="1013" w:hanging="360"/>
        <w:jc w:val="left"/>
        <w:rPr>
          <w:rFonts w:ascii="Symbol" w:hAnsi="Symbol"/>
          <w:b/>
          <w:color w:val="000009"/>
          <w:sz w:val="22"/>
        </w:rPr>
      </w:pPr>
      <w:r>
        <w:rPr>
          <w:w w:val="95"/>
          <w:sz w:val="20"/>
        </w:rPr>
        <w:t>Experience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designing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developing</w:t>
      </w:r>
      <w:r>
        <w:rPr>
          <w:spacing w:val="40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test</w:t>
      </w:r>
      <w:r>
        <w:rPr>
          <w:rFonts w:ascii="Arial" w:hAnsi="Arial"/>
          <w:b/>
          <w:spacing w:val="39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automation</w:t>
      </w:r>
      <w:r>
        <w:rPr>
          <w:rFonts w:ascii="Arial" w:hAnsi="Arial"/>
          <w:b/>
          <w:spacing w:val="38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frameworks</w:t>
      </w:r>
      <w:r>
        <w:rPr>
          <w:rFonts w:ascii="Arial" w:hAnsi="Arial"/>
          <w:b/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(Data-driven,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Keyword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Driven,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Hybrid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Testing,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Behaviour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driven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development,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etc.)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 xml:space="preserve">using </w:t>
      </w:r>
      <w:r>
        <w:rPr>
          <w:rFonts w:ascii="Arial" w:hAnsi="Arial"/>
          <w:b/>
          <w:w w:val="95"/>
          <w:sz w:val="20"/>
        </w:rPr>
        <w:t>VBScript</w:t>
      </w:r>
      <w:r>
        <w:rPr>
          <w:w w:val="95"/>
          <w:sz w:val="20"/>
        </w:rPr>
        <w:t>,</w:t>
      </w:r>
      <w:r>
        <w:rPr>
          <w:spacing w:val="11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JAVA.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4" w:after="0" w:line="240" w:lineRule="auto"/>
        <w:ind w:left="860" w:right="0" w:hanging="361"/>
        <w:jc w:val="left"/>
        <w:rPr>
          <w:rFonts w:ascii="Symbol" w:hAnsi="Symbol"/>
          <w:color w:val="000009"/>
          <w:sz w:val="22"/>
        </w:rPr>
      </w:pPr>
      <w:r>
        <w:rPr>
          <w:rFonts w:ascii="Arial" w:hAnsi="Arial"/>
          <w:b/>
          <w:w w:val="95"/>
          <w:sz w:val="20"/>
        </w:rPr>
        <w:t>ISTQB</w:t>
      </w:r>
      <w:r>
        <w:rPr>
          <w:rFonts w:ascii="Arial" w:hAnsi="Arial"/>
          <w:b/>
          <w:spacing w:val="21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Certified</w:t>
      </w:r>
      <w:r>
        <w:rPr>
          <w:rFonts w:ascii="Arial" w:hAnsi="Arial"/>
          <w:b/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Tester-Foundation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Level.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4" w:after="0" w:line="268" w:lineRule="exact"/>
        <w:ind w:left="860" w:right="0" w:hanging="361"/>
        <w:jc w:val="left"/>
        <w:rPr>
          <w:rFonts w:ascii="Symbol" w:hAnsi="Symbol"/>
          <w:color w:val="000009"/>
          <w:sz w:val="22"/>
        </w:rPr>
      </w:pPr>
      <w:r>
        <w:rPr>
          <w:rFonts w:ascii="Arial" w:hAnsi="Arial"/>
          <w:b/>
          <w:w w:val="95"/>
          <w:sz w:val="20"/>
        </w:rPr>
        <w:t>Tosca</w:t>
      </w:r>
      <w:r>
        <w:rPr>
          <w:rFonts w:ascii="Arial" w:hAnsi="Arial"/>
          <w:b/>
          <w:spacing w:val="3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Certified</w:t>
      </w:r>
      <w:r>
        <w:rPr>
          <w:rFonts w:ascii="Arial" w:hAnsi="Arial"/>
          <w:b/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Tester-Foundation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Level.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0" w:after="0" w:line="268" w:lineRule="exact"/>
        <w:ind w:left="860" w:right="0" w:hanging="361"/>
        <w:jc w:val="left"/>
        <w:rPr>
          <w:rFonts w:ascii="Symbol" w:hAnsi="Symbol"/>
          <w:color w:val="000009"/>
          <w:sz w:val="22"/>
        </w:rPr>
      </w:pPr>
      <w:r>
        <w:rPr>
          <w:sz w:val="20"/>
        </w:rPr>
        <w:t>Used</w:t>
      </w:r>
      <w:r>
        <w:rPr>
          <w:spacing w:val="-10"/>
          <w:sz w:val="20"/>
        </w:rPr>
        <w:t xml:space="preserve"> </w:t>
      </w:r>
      <w:r>
        <w:rPr>
          <w:sz w:val="20"/>
        </w:rPr>
        <w:t>Pure</w:t>
      </w:r>
      <w:r>
        <w:rPr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Functional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Decomposition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methodology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well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Modular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approach</w:t>
      </w:r>
      <w:r>
        <w:rPr>
          <w:spacing w:val="-5"/>
          <w:sz w:val="20"/>
        </w:rPr>
        <w:t xml:space="preserve"> </w:t>
      </w:r>
      <w:r>
        <w:rPr>
          <w:sz w:val="20"/>
        </w:rPr>
        <w:t>during</w:t>
      </w:r>
      <w:r>
        <w:rPr>
          <w:spacing w:val="-13"/>
          <w:sz w:val="20"/>
        </w:rPr>
        <w:t xml:space="preserve"> </w:t>
      </w:r>
      <w:r>
        <w:rPr>
          <w:sz w:val="20"/>
        </w:rPr>
        <w:t>development.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10" w:after="0" w:line="230" w:lineRule="auto"/>
        <w:ind w:left="860" w:right="1328" w:hanging="360"/>
        <w:jc w:val="left"/>
        <w:rPr>
          <w:rFonts w:ascii="Symbol" w:hAnsi="Symbol"/>
          <w:color w:val="000009"/>
          <w:sz w:val="22"/>
        </w:rPr>
      </w:pPr>
      <w:r>
        <w:rPr>
          <w:w w:val="95"/>
          <w:sz w:val="20"/>
        </w:rPr>
        <w:t>Have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involved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enhancing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redefining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Automation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process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methodologies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smoothen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1"/>
          <w:sz w:val="20"/>
        </w:rPr>
        <w:t xml:space="preserve"> </w:t>
      </w:r>
      <w:r>
        <w:rPr>
          <w:sz w:val="20"/>
        </w:rPr>
        <w:t>maintenance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Execution</w:t>
      </w:r>
      <w:r>
        <w:rPr>
          <w:spacing w:val="-9"/>
          <w:sz w:val="20"/>
        </w:rPr>
        <w:t xml:space="preserve"> </w:t>
      </w:r>
      <w:r>
        <w:rPr>
          <w:sz w:val="20"/>
        </w:rPr>
        <w:t>activities.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0" w:after="0" w:line="267" w:lineRule="exact"/>
        <w:ind w:left="860" w:right="0" w:hanging="361"/>
        <w:jc w:val="left"/>
        <w:rPr>
          <w:rFonts w:ascii="Symbol" w:hAnsi="Symbol"/>
          <w:color w:val="000009"/>
          <w:sz w:val="22"/>
        </w:rPr>
      </w:pP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Banking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Domain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knowledge.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0" w:after="0" w:line="267" w:lineRule="exact"/>
        <w:ind w:left="860" w:right="0" w:hanging="361"/>
        <w:jc w:val="left"/>
        <w:rPr>
          <w:rFonts w:ascii="Symbol" w:hAnsi="Symbol"/>
          <w:color w:val="000009"/>
          <w:sz w:val="22"/>
        </w:rPr>
      </w:pPr>
      <w:r>
        <w:rPr>
          <w:w w:val="95"/>
          <w:sz w:val="20"/>
        </w:rPr>
        <w:t>Quick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learner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adaptable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new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technologies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/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domains.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0" w:after="0" w:line="268" w:lineRule="exact"/>
        <w:ind w:left="860" w:right="0" w:hanging="361"/>
        <w:jc w:val="left"/>
        <w:rPr>
          <w:rFonts w:ascii="Symbol" w:hAnsi="Symbol"/>
          <w:color w:val="000009"/>
          <w:sz w:val="22"/>
        </w:rPr>
      </w:pPr>
      <w:r>
        <w:rPr>
          <w:w w:val="95"/>
          <w:sz w:val="20"/>
        </w:rPr>
        <w:t>Experience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Maintaining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Different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test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environments.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0" w:after="0" w:line="268" w:lineRule="exact"/>
        <w:ind w:left="860" w:right="0" w:hanging="361"/>
        <w:jc w:val="left"/>
        <w:rPr>
          <w:rFonts w:ascii="Symbol" w:hAnsi="Symbol"/>
          <w:b/>
          <w:color w:val="000009"/>
          <w:sz w:val="22"/>
        </w:rPr>
      </w:pPr>
      <w:r>
        <w:rPr>
          <w:spacing w:val="-3"/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pacing w:val="-3"/>
          <w:sz w:val="20"/>
        </w:rPr>
        <w:t>done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>Proof</w:t>
      </w:r>
      <w:r>
        <w:rPr>
          <w:spacing w:val="2"/>
          <w:sz w:val="20"/>
        </w:rPr>
        <w:t xml:space="preserve"> </w:t>
      </w:r>
      <w:r>
        <w:rPr>
          <w:spacing w:val="-3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Concept</w:t>
      </w:r>
      <w:r>
        <w:rPr>
          <w:spacing w:val="-1"/>
          <w:sz w:val="20"/>
        </w:rPr>
        <w:t xml:space="preserve"> </w:t>
      </w:r>
      <w:r>
        <w:rPr>
          <w:spacing w:val="-3"/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ARD-UFT,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Selenium-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XML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and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ZIP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Validation,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UFT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Mail</w:t>
      </w:r>
      <w:r>
        <w:rPr>
          <w:rFonts w:ascii="Arial" w:hAnsi="Arial"/>
          <w:b/>
          <w:spacing w:val="4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Validation</w:t>
      </w:r>
    </w:p>
    <w:p>
      <w:pPr>
        <w:pStyle w:val="8"/>
        <w:numPr>
          <w:ilvl w:val="0"/>
          <w:numId w:val="1"/>
        </w:numPr>
        <w:tabs>
          <w:tab w:val="left" w:pos="861"/>
        </w:tabs>
        <w:spacing w:before="1" w:after="0" w:line="237" w:lineRule="auto"/>
        <w:ind w:left="860" w:right="1304" w:hanging="360"/>
        <w:jc w:val="both"/>
        <w:rPr>
          <w:rFonts w:ascii="Symbol" w:hAnsi="Symbol"/>
          <w:color w:val="000009"/>
          <w:sz w:val="22"/>
        </w:rPr>
      </w:pPr>
      <w:r>
        <w:rPr>
          <w:w w:val="95"/>
          <w:sz w:val="20"/>
        </w:rPr>
        <w:t>Involved in patching, regression suite automation and end-to-end automation of test scripts for web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Egg Plant,</w:t>
      </w:r>
      <w:r>
        <w:rPr>
          <w:spacing w:val="-1"/>
          <w:sz w:val="20"/>
        </w:rPr>
        <w:t xml:space="preserve"> </w:t>
      </w:r>
      <w:r>
        <w:rPr>
          <w:sz w:val="20"/>
        </w:rPr>
        <w:t>Selenium and</w:t>
      </w:r>
      <w:r>
        <w:rPr>
          <w:spacing w:val="-9"/>
          <w:sz w:val="20"/>
        </w:rPr>
        <w:t xml:space="preserve"> </w:t>
      </w:r>
      <w:r>
        <w:rPr>
          <w:sz w:val="20"/>
        </w:rPr>
        <w:t>UFT.</w:t>
      </w:r>
    </w:p>
    <w:p>
      <w:pPr>
        <w:pStyle w:val="8"/>
        <w:numPr>
          <w:ilvl w:val="0"/>
          <w:numId w:val="1"/>
        </w:numPr>
        <w:tabs>
          <w:tab w:val="left" w:pos="861"/>
        </w:tabs>
        <w:spacing w:before="0" w:after="0" w:line="267" w:lineRule="exact"/>
        <w:ind w:left="860" w:right="0" w:hanging="361"/>
        <w:jc w:val="both"/>
        <w:rPr>
          <w:rFonts w:ascii="Symbol" w:hAnsi="Symbol"/>
          <w:color w:val="000009"/>
          <w:sz w:val="22"/>
        </w:rPr>
      </w:pPr>
      <w:r>
        <w:rPr>
          <w:w w:val="95"/>
          <w:sz w:val="20"/>
        </w:rPr>
        <w:t>Have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knowledge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working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both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Linux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Windows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environments.</w:t>
      </w:r>
    </w:p>
    <w:p>
      <w:pPr>
        <w:pStyle w:val="8"/>
        <w:numPr>
          <w:ilvl w:val="0"/>
          <w:numId w:val="1"/>
        </w:numPr>
        <w:tabs>
          <w:tab w:val="left" w:pos="861"/>
        </w:tabs>
        <w:spacing w:before="8" w:after="0" w:line="232" w:lineRule="auto"/>
        <w:ind w:left="860" w:right="2518" w:hanging="360"/>
        <w:jc w:val="both"/>
        <w:rPr>
          <w:rFonts w:ascii="Symbol" w:hAnsi="Symbol"/>
          <w:color w:val="000009"/>
          <w:sz w:val="22"/>
        </w:rPr>
      </w:pPr>
      <w:r>
        <w:rPr>
          <w:sz w:val="20"/>
        </w:rPr>
        <w:t>Adept at handling day-to-day activities, both independently and in collaborative work</w:t>
      </w:r>
      <w:r>
        <w:rPr>
          <w:spacing w:val="-53"/>
          <w:sz w:val="20"/>
        </w:rPr>
        <w:t xml:space="preserve"> </w:t>
      </w:r>
      <w:r>
        <w:rPr>
          <w:w w:val="95"/>
          <w:sz w:val="20"/>
        </w:rPr>
        <w:t>environments, in coordination with internal/external departments for smooth business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operations.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0" w:after="0" w:line="267" w:lineRule="exact"/>
        <w:ind w:left="860" w:right="0" w:hanging="361"/>
        <w:jc w:val="left"/>
        <w:rPr>
          <w:rFonts w:ascii="Symbol" w:hAnsi="Symbol"/>
          <w:color w:val="000009"/>
          <w:sz w:val="22"/>
        </w:rPr>
      </w:pPr>
      <w:r>
        <w:rPr>
          <w:w w:val="95"/>
          <w:sz w:val="20"/>
        </w:rPr>
        <w:t>Experience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Automating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Web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Application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Testing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Selenium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Web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Driver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Cucumber</w:t>
      </w:r>
      <w:r>
        <w:rPr>
          <w:spacing w:val="36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BDD</w:t>
      </w:r>
      <w:r>
        <w:rPr>
          <w:rFonts w:ascii="Arial" w:hAnsi="Arial"/>
          <w:b/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framework.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0" w:after="0" w:line="268" w:lineRule="exact"/>
        <w:ind w:left="860" w:right="0" w:hanging="361"/>
        <w:jc w:val="left"/>
        <w:rPr>
          <w:rFonts w:ascii="Symbol" w:hAnsi="Symbol"/>
          <w:color w:val="000009"/>
          <w:sz w:val="22"/>
        </w:rPr>
      </w:pPr>
      <w:r>
        <w:rPr>
          <w:w w:val="95"/>
          <w:sz w:val="20"/>
        </w:rPr>
        <w:t>Designing</w:t>
      </w:r>
      <w:r>
        <w:rPr>
          <w:spacing w:val="36"/>
          <w:w w:val="95"/>
          <w:sz w:val="20"/>
        </w:rPr>
        <w:t xml:space="preserve"> </w:t>
      </w:r>
      <w:r>
        <w:rPr>
          <w:w w:val="95"/>
          <w:sz w:val="20"/>
        </w:rPr>
        <w:t>Test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scripts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Element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locators,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Web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Driver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methods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TestNGAnnotations.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4" w:after="0" w:line="268" w:lineRule="exact"/>
        <w:ind w:left="860" w:right="0" w:hanging="361"/>
        <w:jc w:val="left"/>
        <w:rPr>
          <w:rFonts w:ascii="Symbol" w:hAnsi="Symbol"/>
          <w:color w:val="000009"/>
          <w:sz w:val="22"/>
        </w:rPr>
      </w:pPr>
      <w:r>
        <w:rPr>
          <w:spacing w:val="-1"/>
          <w:sz w:val="20"/>
        </w:rPr>
        <w:t>Hands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developing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Keyword</w:t>
      </w:r>
      <w:r>
        <w:rPr>
          <w:spacing w:val="-6"/>
          <w:sz w:val="20"/>
        </w:rPr>
        <w:t xml:space="preserve"> </w:t>
      </w:r>
      <w:r>
        <w:rPr>
          <w:sz w:val="20"/>
        </w:rPr>
        <w:t>Driven</w:t>
      </w:r>
      <w:r>
        <w:rPr>
          <w:spacing w:val="-3"/>
          <w:sz w:val="20"/>
        </w:rPr>
        <w:t xml:space="preserve"> </w:t>
      </w:r>
      <w:r>
        <w:rPr>
          <w:sz w:val="20"/>
        </w:rPr>
        <w:t>Framework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Selenium</w:t>
      </w:r>
      <w:r>
        <w:rPr>
          <w:spacing w:val="-5"/>
          <w:sz w:val="20"/>
        </w:rPr>
        <w:t xml:space="preserve"> </w:t>
      </w:r>
      <w:r>
        <w:rPr>
          <w:sz w:val="20"/>
        </w:rPr>
        <w:t>WebDriver.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0" w:after="0" w:line="268" w:lineRule="exact"/>
        <w:ind w:left="860" w:right="0" w:hanging="361"/>
        <w:jc w:val="left"/>
        <w:rPr>
          <w:rFonts w:ascii="Symbol" w:hAnsi="Symbol"/>
          <w:color w:val="000009"/>
          <w:sz w:val="22"/>
        </w:rPr>
      </w:pPr>
      <w:r>
        <w:rPr>
          <w:w w:val="95"/>
          <w:sz w:val="20"/>
        </w:rPr>
        <w:t>Executed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automation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scripts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different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browsers/environments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&amp;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reported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defects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Development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team.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4" w:after="0" w:line="240" w:lineRule="auto"/>
        <w:ind w:left="860" w:right="0" w:hanging="361"/>
        <w:jc w:val="left"/>
        <w:rPr>
          <w:rFonts w:ascii="Symbol" w:hAnsi="Symbol"/>
          <w:color w:val="000009"/>
          <w:sz w:val="22"/>
        </w:rPr>
      </w:pPr>
      <w:r>
        <w:rPr>
          <w:sz w:val="20"/>
        </w:rPr>
        <w:t>Have</w:t>
      </w:r>
      <w:r>
        <w:rPr>
          <w:spacing w:val="-11"/>
          <w:sz w:val="20"/>
        </w:rPr>
        <w:t xml:space="preserve"> </w:t>
      </w:r>
      <w:r>
        <w:rPr>
          <w:sz w:val="20"/>
        </w:rPr>
        <w:t>good</w:t>
      </w:r>
      <w:r>
        <w:rPr>
          <w:spacing w:val="-10"/>
          <w:sz w:val="20"/>
        </w:rPr>
        <w:t xml:space="preserve"> </w:t>
      </w:r>
      <w:r>
        <w:rPr>
          <w:sz w:val="20"/>
        </w:rPr>
        <w:t>knowledge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BDD</w:t>
      </w:r>
      <w:r>
        <w:rPr>
          <w:spacing w:val="-10"/>
          <w:sz w:val="20"/>
        </w:rPr>
        <w:t xml:space="preserve"> </w:t>
      </w:r>
      <w:r>
        <w:rPr>
          <w:sz w:val="20"/>
        </w:rPr>
        <w:t>testing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Cucumber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14"/>
          <w:sz w:val="20"/>
        </w:rPr>
        <w:t xml:space="preserve"> </w:t>
      </w:r>
      <w:r>
        <w:rPr>
          <w:sz w:val="20"/>
        </w:rPr>
        <w:t>Gherkin</w:t>
      </w:r>
      <w:r>
        <w:rPr>
          <w:spacing w:val="-7"/>
          <w:sz w:val="20"/>
        </w:rPr>
        <w:t xml:space="preserve"> </w:t>
      </w:r>
      <w:r>
        <w:rPr>
          <w:sz w:val="20"/>
        </w:rPr>
        <w:t>Keywords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TestNG.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13" w:after="0" w:line="225" w:lineRule="auto"/>
        <w:ind w:left="860" w:right="679" w:hanging="360"/>
        <w:jc w:val="left"/>
        <w:rPr>
          <w:rFonts w:ascii="Symbol" w:hAnsi="Symbol"/>
          <w:color w:val="000009"/>
          <w:sz w:val="22"/>
        </w:rPr>
      </w:pPr>
      <w:r>
        <w:rPr>
          <w:w w:val="95"/>
          <w:sz w:val="20"/>
        </w:rPr>
        <w:t>Good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knowledge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complete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Software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Test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Life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Cycle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(STLC),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Software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Development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Life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Cycle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(SDLC)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and Bug</w:t>
      </w:r>
      <w:r>
        <w:rPr>
          <w:spacing w:val="1"/>
          <w:sz w:val="20"/>
        </w:rPr>
        <w:t xml:space="preserve"> </w:t>
      </w:r>
      <w:r>
        <w:rPr>
          <w:sz w:val="20"/>
        </w:rPr>
        <w:t>Life</w:t>
      </w:r>
      <w:r>
        <w:rPr>
          <w:spacing w:val="-1"/>
          <w:sz w:val="20"/>
        </w:rPr>
        <w:t xml:space="preserve"> </w:t>
      </w:r>
      <w:r>
        <w:rPr>
          <w:sz w:val="20"/>
        </w:rPr>
        <w:t>Cycle</w:t>
      </w:r>
      <w:r>
        <w:rPr>
          <w:spacing w:val="-7"/>
          <w:sz w:val="20"/>
        </w:rPr>
        <w:t xml:space="preserve"> </w:t>
      </w:r>
      <w:r>
        <w:rPr>
          <w:sz w:val="20"/>
        </w:rPr>
        <w:t>Process.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0" w:after="0" w:line="269" w:lineRule="exact"/>
        <w:ind w:left="860" w:right="0" w:hanging="361"/>
        <w:jc w:val="left"/>
        <w:rPr>
          <w:rFonts w:ascii="Symbol" w:hAnsi="Symbol"/>
          <w:color w:val="000009"/>
          <w:sz w:val="22"/>
        </w:rPr>
      </w:pPr>
      <w:r>
        <w:rPr>
          <w:w w:val="95"/>
          <w:sz w:val="20"/>
        </w:rPr>
        <w:t>Experienced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writing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SQL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queries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executing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SQL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queries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perform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Database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Testing.</w:t>
      </w:r>
    </w:p>
    <w:p>
      <w:pPr>
        <w:pStyle w:val="6"/>
        <w:spacing w:before="6"/>
        <w:ind w:left="0" w:firstLine="0"/>
        <w:rPr>
          <w:sz w:val="32"/>
        </w:rPr>
      </w:pPr>
    </w:p>
    <w:p>
      <w:pPr>
        <w:spacing w:before="0"/>
        <w:ind w:left="140" w:right="0" w:firstLine="0"/>
        <w:jc w:val="both"/>
        <w:rPr>
          <w:rFonts w:ascii="Arial"/>
          <w:b/>
          <w:sz w:val="20"/>
        </w:rPr>
      </w:pPr>
      <w:r>
        <w:rPr>
          <w:rFonts w:ascii="Arial"/>
          <w:b/>
          <w:color w:val="000009"/>
          <w:sz w:val="20"/>
          <w:u w:val="thick" w:color="000009"/>
        </w:rPr>
        <w:t>Technical</w:t>
      </w:r>
      <w:r>
        <w:rPr>
          <w:rFonts w:ascii="Arial"/>
          <w:b/>
          <w:color w:val="000009"/>
          <w:spacing w:val="-3"/>
          <w:sz w:val="20"/>
          <w:u w:val="thick" w:color="000009"/>
        </w:rPr>
        <w:t xml:space="preserve"> </w:t>
      </w:r>
      <w:r>
        <w:rPr>
          <w:rFonts w:ascii="Arial"/>
          <w:b/>
          <w:color w:val="000009"/>
          <w:sz w:val="20"/>
          <w:u w:val="thick" w:color="000009"/>
        </w:rPr>
        <w:t>Skills</w:t>
      </w:r>
    </w:p>
    <w:p>
      <w:pPr>
        <w:pStyle w:val="6"/>
        <w:spacing w:before="9"/>
        <w:ind w:left="0" w:firstLine="0"/>
        <w:rPr>
          <w:rFonts w:ascii="Arial"/>
          <w:b/>
          <w:sz w:val="26"/>
        </w:rPr>
      </w:pPr>
    </w:p>
    <w:tbl>
      <w:tblPr>
        <w:tblStyle w:val="5"/>
        <w:tblW w:w="0" w:type="auto"/>
        <w:tblInd w:w="5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37"/>
        <w:gridCol w:w="66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137" w:type="dxa"/>
            <w:shd w:val="clear" w:color="auto" w:fill="C0C0C0"/>
          </w:tcPr>
          <w:p>
            <w:pPr>
              <w:pStyle w:val="9"/>
              <w:spacing w:before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Automation</w:t>
            </w:r>
            <w:r>
              <w:rPr>
                <w:rFonts w:ascii="Arial"/>
                <w:b/>
                <w:color w:val="000009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000009"/>
                <w:sz w:val="20"/>
              </w:rPr>
              <w:t>Tools</w:t>
            </w:r>
          </w:p>
        </w:tc>
        <w:tc>
          <w:tcPr>
            <w:tcW w:w="6618" w:type="dxa"/>
          </w:tcPr>
          <w:p>
            <w:pPr>
              <w:pStyle w:val="9"/>
              <w:spacing w:before="105"/>
              <w:rPr>
                <w:sz w:val="20"/>
              </w:rPr>
            </w:pPr>
            <w:r>
              <w:rPr>
                <w:color w:val="000009"/>
                <w:sz w:val="20"/>
              </w:rPr>
              <w:t>UFT,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Perfecto,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CA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AgileDesigner, Selenium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BDD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3137" w:type="dxa"/>
            <w:shd w:val="clear" w:color="auto" w:fill="C0C0C0"/>
          </w:tcPr>
          <w:p>
            <w:pPr>
              <w:pStyle w:val="9"/>
              <w:spacing w:before="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Frameworks</w:t>
            </w:r>
          </w:p>
        </w:tc>
        <w:tc>
          <w:tcPr>
            <w:tcW w:w="6618" w:type="dxa"/>
          </w:tcPr>
          <w:p>
            <w:pPr>
              <w:pStyle w:val="9"/>
              <w:spacing w:before="98"/>
              <w:rPr>
                <w:sz w:val="20"/>
              </w:rPr>
            </w:pPr>
            <w:r>
              <w:rPr>
                <w:color w:val="000009"/>
                <w:sz w:val="20"/>
              </w:rPr>
              <w:t>Keyword,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Data-Driven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&amp;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Hybrid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Frameworks,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Cucumber-BDD,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Unified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137" w:type="dxa"/>
            <w:shd w:val="clear" w:color="auto" w:fill="C0C0C0"/>
          </w:tcPr>
          <w:p>
            <w:pPr>
              <w:pStyle w:val="9"/>
              <w:spacing w:before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Domain</w:t>
            </w:r>
            <w:r>
              <w:rPr>
                <w:rFonts w:ascii="Arial"/>
                <w:b/>
                <w:color w:val="000009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000009"/>
                <w:sz w:val="20"/>
              </w:rPr>
              <w:t>Experience</w:t>
            </w:r>
          </w:p>
        </w:tc>
        <w:tc>
          <w:tcPr>
            <w:tcW w:w="6618" w:type="dxa"/>
          </w:tcPr>
          <w:p>
            <w:pPr>
              <w:pStyle w:val="9"/>
              <w:spacing w:before="105"/>
              <w:rPr>
                <w:sz w:val="20"/>
              </w:rPr>
            </w:pPr>
            <w:r>
              <w:rPr>
                <w:color w:val="000009"/>
                <w:sz w:val="20"/>
              </w:rPr>
              <w:t>Retail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&amp;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Consumer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Banking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3137" w:type="dxa"/>
            <w:shd w:val="clear" w:color="auto" w:fill="C0C0C0"/>
          </w:tcPr>
          <w:p>
            <w:pPr>
              <w:pStyle w:val="9"/>
              <w:spacing w:before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Scripting</w:t>
            </w:r>
            <w:r>
              <w:rPr>
                <w:rFonts w:ascii="Arial"/>
                <w:b/>
                <w:color w:val="000009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000009"/>
                <w:sz w:val="20"/>
              </w:rPr>
              <w:t>Languages</w:t>
            </w:r>
          </w:p>
        </w:tc>
        <w:tc>
          <w:tcPr>
            <w:tcW w:w="6618" w:type="dxa"/>
          </w:tcPr>
          <w:p>
            <w:pPr>
              <w:pStyle w:val="9"/>
              <w:spacing w:before="105"/>
              <w:rPr>
                <w:sz w:val="20"/>
              </w:rPr>
            </w:pPr>
            <w:r>
              <w:rPr>
                <w:color w:val="000009"/>
                <w:sz w:val="20"/>
              </w:rPr>
              <w:t>VBScript,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Java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3137" w:type="dxa"/>
            <w:shd w:val="clear" w:color="auto" w:fill="C0C0C0"/>
          </w:tcPr>
          <w:p>
            <w:pPr>
              <w:pStyle w:val="9"/>
              <w:spacing w:before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Methods</w:t>
            </w:r>
          </w:p>
        </w:tc>
        <w:tc>
          <w:tcPr>
            <w:tcW w:w="6618" w:type="dxa"/>
          </w:tcPr>
          <w:p>
            <w:pPr>
              <w:pStyle w:val="9"/>
              <w:spacing w:before="102"/>
              <w:rPr>
                <w:sz w:val="20"/>
              </w:rPr>
            </w:pPr>
            <w:r>
              <w:rPr>
                <w:sz w:val="20"/>
              </w:rPr>
              <w:t>Waterfall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Agile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20" w:h="16850"/>
          <w:pgMar w:top="640" w:right="520" w:bottom="280" w:left="5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70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Key</w:t>
      </w:r>
      <w:r>
        <w:rPr>
          <w:rFonts w:ascii="Arial"/>
          <w:b/>
          <w:spacing w:val="-3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Learning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&amp;Achievements</w:t>
      </w:r>
    </w:p>
    <w:p>
      <w:pPr>
        <w:pStyle w:val="6"/>
        <w:spacing w:before="6"/>
        <w:ind w:left="0" w:firstLine="0"/>
        <w:rPr>
          <w:rFonts w:ascii="Arial"/>
          <w:b/>
          <w:sz w:val="12"/>
        </w:rPr>
      </w:pP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100" w:after="0" w:line="259" w:lineRule="auto"/>
        <w:ind w:left="860" w:right="787" w:hanging="360"/>
        <w:jc w:val="left"/>
        <w:rPr>
          <w:rFonts w:ascii="Symbol" w:hAnsi="Symbol"/>
          <w:color w:val="000009"/>
          <w:sz w:val="20"/>
        </w:rPr>
      </w:pPr>
      <w:r>
        <w:rPr>
          <w:rFonts w:ascii="Arial" w:hAnsi="Arial"/>
          <w:b/>
          <w:color w:val="000009"/>
          <w:w w:val="95"/>
          <w:sz w:val="20"/>
        </w:rPr>
        <w:t>Project</w:t>
      </w:r>
      <w:r>
        <w:rPr>
          <w:rFonts w:ascii="Arial" w:hAnsi="Arial"/>
          <w:b/>
          <w:color w:val="000009"/>
          <w:spacing w:val="25"/>
          <w:w w:val="95"/>
          <w:sz w:val="20"/>
        </w:rPr>
        <w:t xml:space="preserve"> </w:t>
      </w:r>
      <w:r>
        <w:rPr>
          <w:rFonts w:ascii="Arial" w:hAnsi="Arial"/>
          <w:b/>
          <w:color w:val="000009"/>
          <w:w w:val="95"/>
          <w:sz w:val="20"/>
        </w:rPr>
        <w:t>Value</w:t>
      </w:r>
      <w:r>
        <w:rPr>
          <w:rFonts w:ascii="Arial" w:hAnsi="Arial"/>
          <w:b/>
          <w:color w:val="000009"/>
          <w:spacing w:val="8"/>
          <w:w w:val="95"/>
          <w:sz w:val="20"/>
        </w:rPr>
        <w:t xml:space="preserve"> </w:t>
      </w:r>
      <w:r>
        <w:rPr>
          <w:rFonts w:ascii="Arial" w:hAnsi="Arial"/>
          <w:b/>
          <w:color w:val="000009"/>
          <w:w w:val="95"/>
          <w:sz w:val="20"/>
        </w:rPr>
        <w:t>Adds</w:t>
      </w:r>
      <w:r>
        <w:rPr>
          <w:rFonts w:ascii="Arial" w:hAnsi="Arial"/>
          <w:b/>
          <w:color w:val="000009"/>
          <w:spacing w:val="7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-</w:t>
      </w:r>
      <w:r>
        <w:rPr>
          <w:color w:val="000009"/>
          <w:spacing w:val="24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Identified</w:t>
      </w:r>
      <w:r>
        <w:rPr>
          <w:color w:val="000009"/>
          <w:spacing w:val="25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the</w:t>
      </w:r>
      <w:r>
        <w:rPr>
          <w:color w:val="000009"/>
          <w:spacing w:val="24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pain</w:t>
      </w:r>
      <w:r>
        <w:rPr>
          <w:color w:val="000009"/>
          <w:spacing w:val="24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areas</w:t>
      </w:r>
      <w:r>
        <w:rPr>
          <w:color w:val="000009"/>
          <w:spacing w:val="22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in</w:t>
      </w:r>
      <w:r>
        <w:rPr>
          <w:color w:val="000009"/>
          <w:spacing w:val="22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Functional</w:t>
      </w:r>
      <w:r>
        <w:rPr>
          <w:color w:val="000009"/>
          <w:spacing w:val="20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testing</w:t>
      </w:r>
      <w:r>
        <w:rPr>
          <w:color w:val="000009"/>
          <w:spacing w:val="21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and</w:t>
      </w:r>
      <w:r>
        <w:rPr>
          <w:color w:val="000009"/>
          <w:spacing w:val="21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created</w:t>
      </w:r>
      <w:r>
        <w:rPr>
          <w:color w:val="000009"/>
          <w:spacing w:val="28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several</w:t>
      </w:r>
      <w:r>
        <w:rPr>
          <w:color w:val="000009"/>
          <w:spacing w:val="4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tools</w:t>
      </w:r>
      <w:r>
        <w:rPr>
          <w:color w:val="000009"/>
          <w:spacing w:val="23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reduce</w:t>
      </w:r>
      <w:r>
        <w:rPr>
          <w:color w:val="000009"/>
          <w:spacing w:val="21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the</w:t>
      </w:r>
      <w:r>
        <w:rPr>
          <w:color w:val="000009"/>
          <w:spacing w:val="1"/>
          <w:w w:val="95"/>
          <w:sz w:val="20"/>
        </w:rPr>
        <w:t xml:space="preserve"> </w:t>
      </w:r>
      <w:r>
        <w:rPr>
          <w:color w:val="000009"/>
          <w:sz w:val="20"/>
        </w:rPr>
        <w:t>manual</w:t>
      </w:r>
      <w:r>
        <w:rPr>
          <w:color w:val="000009"/>
          <w:spacing w:val="-30"/>
          <w:sz w:val="20"/>
        </w:rPr>
        <w:t xml:space="preserve"> </w:t>
      </w:r>
      <w:r>
        <w:rPr>
          <w:color w:val="000009"/>
          <w:sz w:val="20"/>
        </w:rPr>
        <w:t>efforts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0" w:after="0" w:line="236" w:lineRule="exact"/>
        <w:ind w:left="860" w:right="0" w:hanging="361"/>
        <w:jc w:val="left"/>
        <w:rPr>
          <w:rFonts w:ascii="Symbol" w:hAnsi="Symbol"/>
          <w:b/>
          <w:color w:val="000009"/>
          <w:sz w:val="20"/>
        </w:rPr>
      </w:pPr>
      <w:r>
        <w:rPr>
          <w:rFonts w:ascii="Arial" w:hAnsi="Arial"/>
          <w:b/>
          <w:color w:val="000009"/>
          <w:w w:val="95"/>
          <w:sz w:val="20"/>
        </w:rPr>
        <w:t>Awards</w:t>
      </w:r>
      <w:r>
        <w:rPr>
          <w:rFonts w:ascii="Arial" w:hAnsi="Arial"/>
          <w:b/>
          <w:color w:val="000009"/>
          <w:spacing w:val="15"/>
          <w:w w:val="95"/>
          <w:sz w:val="20"/>
        </w:rPr>
        <w:t xml:space="preserve"> </w:t>
      </w:r>
      <w:r>
        <w:rPr>
          <w:rFonts w:ascii="Arial" w:hAnsi="Arial"/>
          <w:b/>
          <w:color w:val="000009"/>
          <w:w w:val="95"/>
          <w:sz w:val="20"/>
        </w:rPr>
        <w:t>-</w:t>
      </w:r>
      <w:r>
        <w:rPr>
          <w:rFonts w:ascii="Arial" w:hAnsi="Arial"/>
          <w:b/>
          <w:color w:val="000009"/>
          <w:spacing w:val="17"/>
          <w:w w:val="95"/>
          <w:sz w:val="20"/>
        </w:rPr>
        <w:t xml:space="preserve"> </w:t>
      </w:r>
      <w:r>
        <w:rPr>
          <w:rFonts w:ascii="Arial" w:hAnsi="Arial"/>
          <w:i/>
          <w:color w:val="000009"/>
          <w:w w:val="95"/>
          <w:sz w:val="20"/>
        </w:rPr>
        <w:t>On</w:t>
      </w:r>
      <w:r>
        <w:rPr>
          <w:rFonts w:ascii="Arial" w:hAnsi="Arial"/>
          <w:i/>
          <w:color w:val="000009"/>
          <w:spacing w:val="18"/>
          <w:w w:val="95"/>
          <w:sz w:val="20"/>
        </w:rPr>
        <w:t xml:space="preserve"> </w:t>
      </w:r>
      <w:r>
        <w:rPr>
          <w:rFonts w:ascii="Arial" w:hAnsi="Arial"/>
          <w:i/>
          <w:color w:val="000009"/>
          <w:w w:val="95"/>
          <w:sz w:val="20"/>
        </w:rPr>
        <w:t>the</w:t>
      </w:r>
      <w:r>
        <w:rPr>
          <w:rFonts w:ascii="Arial" w:hAnsi="Arial"/>
          <w:i/>
          <w:color w:val="000009"/>
          <w:spacing w:val="16"/>
          <w:w w:val="95"/>
          <w:sz w:val="20"/>
        </w:rPr>
        <w:t xml:space="preserve"> </w:t>
      </w:r>
      <w:r>
        <w:rPr>
          <w:rFonts w:ascii="Arial" w:hAnsi="Arial"/>
          <w:i/>
          <w:color w:val="000009"/>
          <w:w w:val="95"/>
          <w:sz w:val="20"/>
        </w:rPr>
        <w:t>spot</w:t>
      </w:r>
      <w:r>
        <w:rPr>
          <w:rFonts w:ascii="Arial" w:hAnsi="Arial"/>
          <w:i/>
          <w:color w:val="000009"/>
          <w:spacing w:val="17"/>
          <w:w w:val="95"/>
          <w:sz w:val="20"/>
        </w:rPr>
        <w:t xml:space="preserve"> </w:t>
      </w:r>
      <w:r>
        <w:rPr>
          <w:rFonts w:ascii="Arial" w:hAnsi="Arial"/>
          <w:b/>
          <w:i/>
          <w:color w:val="000009"/>
          <w:w w:val="95"/>
          <w:sz w:val="20"/>
        </w:rPr>
        <w:t>award</w:t>
      </w:r>
      <w:r>
        <w:rPr>
          <w:rFonts w:ascii="Arial" w:hAnsi="Arial"/>
          <w:b/>
          <w:i/>
          <w:color w:val="000009"/>
          <w:spacing w:val="17"/>
          <w:w w:val="95"/>
          <w:sz w:val="20"/>
        </w:rPr>
        <w:t xml:space="preserve"> </w:t>
      </w:r>
      <w:r>
        <w:rPr>
          <w:rFonts w:ascii="Arial" w:hAnsi="Arial"/>
          <w:b/>
          <w:color w:val="000009"/>
          <w:w w:val="95"/>
          <w:sz w:val="20"/>
        </w:rPr>
        <w:t>6</w:t>
      </w:r>
      <w:r>
        <w:rPr>
          <w:rFonts w:ascii="Arial" w:hAnsi="Arial"/>
          <w:b/>
          <w:color w:val="000009"/>
          <w:spacing w:val="16"/>
          <w:w w:val="95"/>
          <w:sz w:val="20"/>
        </w:rPr>
        <w:t xml:space="preserve"> </w:t>
      </w:r>
      <w:r>
        <w:rPr>
          <w:rFonts w:ascii="Arial" w:hAnsi="Arial"/>
          <w:b/>
          <w:color w:val="000009"/>
          <w:w w:val="95"/>
          <w:sz w:val="20"/>
        </w:rPr>
        <w:t>times</w:t>
      </w:r>
      <w:r>
        <w:rPr>
          <w:rFonts w:ascii="Arial" w:hAnsi="Arial"/>
          <w:b/>
          <w:color w:val="000009"/>
          <w:spacing w:val="18"/>
          <w:w w:val="95"/>
          <w:sz w:val="20"/>
        </w:rPr>
        <w:t xml:space="preserve"> </w:t>
      </w:r>
      <w:r>
        <w:rPr>
          <w:rFonts w:ascii="Arial" w:hAnsi="Arial"/>
          <w:b/>
          <w:color w:val="000009"/>
          <w:w w:val="95"/>
          <w:sz w:val="20"/>
        </w:rPr>
        <w:t>in</w:t>
      </w:r>
      <w:r>
        <w:rPr>
          <w:rFonts w:ascii="Arial" w:hAnsi="Arial"/>
          <w:b/>
          <w:color w:val="000009"/>
          <w:spacing w:val="16"/>
          <w:w w:val="95"/>
          <w:sz w:val="20"/>
        </w:rPr>
        <w:t xml:space="preserve"> </w:t>
      </w:r>
      <w:r>
        <w:rPr>
          <w:rFonts w:ascii="Arial" w:hAnsi="Arial"/>
          <w:b/>
          <w:color w:val="000009"/>
          <w:w w:val="95"/>
          <w:sz w:val="20"/>
        </w:rPr>
        <w:t>the</w:t>
      </w:r>
      <w:r>
        <w:rPr>
          <w:rFonts w:ascii="Arial" w:hAnsi="Arial"/>
          <w:b/>
          <w:color w:val="000009"/>
          <w:spacing w:val="17"/>
          <w:w w:val="95"/>
          <w:sz w:val="20"/>
        </w:rPr>
        <w:t xml:space="preserve"> </w:t>
      </w:r>
      <w:r>
        <w:rPr>
          <w:rFonts w:ascii="Arial" w:hAnsi="Arial"/>
          <w:b/>
          <w:color w:val="000009"/>
          <w:w w:val="95"/>
          <w:sz w:val="20"/>
        </w:rPr>
        <w:t>last</w:t>
      </w:r>
      <w:r>
        <w:rPr>
          <w:rFonts w:ascii="Arial" w:hAnsi="Arial"/>
          <w:b/>
          <w:color w:val="000009"/>
          <w:spacing w:val="5"/>
          <w:w w:val="95"/>
          <w:sz w:val="20"/>
        </w:rPr>
        <w:t xml:space="preserve"> </w:t>
      </w:r>
      <w:r>
        <w:rPr>
          <w:rFonts w:ascii="Arial" w:hAnsi="Arial"/>
          <w:b/>
          <w:color w:val="000009"/>
          <w:w w:val="95"/>
          <w:sz w:val="20"/>
        </w:rPr>
        <w:t>four</w:t>
      </w:r>
      <w:r>
        <w:rPr>
          <w:rFonts w:ascii="Arial" w:hAnsi="Arial"/>
          <w:b/>
          <w:color w:val="000009"/>
          <w:spacing w:val="-6"/>
          <w:w w:val="95"/>
          <w:sz w:val="20"/>
        </w:rPr>
        <w:t xml:space="preserve"> </w:t>
      </w:r>
      <w:r>
        <w:rPr>
          <w:rFonts w:ascii="Arial" w:hAnsi="Arial"/>
          <w:b/>
          <w:color w:val="000009"/>
          <w:w w:val="95"/>
          <w:sz w:val="20"/>
        </w:rPr>
        <w:t>quarters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2" w:after="0" w:line="240" w:lineRule="auto"/>
        <w:ind w:left="860" w:right="651" w:hanging="360"/>
        <w:jc w:val="left"/>
        <w:rPr>
          <w:rFonts w:ascii="Symbol" w:hAnsi="Symbol"/>
          <w:color w:val="000009"/>
          <w:sz w:val="20"/>
        </w:rPr>
      </w:pPr>
      <w:r>
        <w:rPr>
          <w:rFonts w:ascii="Arial" w:hAnsi="Arial"/>
          <w:b/>
          <w:color w:val="000009"/>
          <w:w w:val="95"/>
          <w:sz w:val="20"/>
        </w:rPr>
        <w:t>Implementation</w:t>
      </w:r>
      <w:r>
        <w:rPr>
          <w:rFonts w:ascii="Arial" w:hAnsi="Arial"/>
          <w:b/>
          <w:color w:val="000009"/>
          <w:spacing w:val="1"/>
          <w:w w:val="95"/>
          <w:sz w:val="20"/>
        </w:rPr>
        <w:t xml:space="preserve"> </w:t>
      </w:r>
      <w:r>
        <w:rPr>
          <w:rFonts w:ascii="Arial" w:hAnsi="Arial"/>
          <w:b/>
          <w:color w:val="000009"/>
          <w:w w:val="95"/>
          <w:sz w:val="20"/>
        </w:rPr>
        <w:t>Support</w:t>
      </w:r>
      <w:r>
        <w:rPr>
          <w:rFonts w:ascii="Arial" w:hAnsi="Arial"/>
          <w:b/>
          <w:color w:val="000009"/>
          <w:spacing w:val="1"/>
          <w:w w:val="95"/>
          <w:sz w:val="20"/>
        </w:rPr>
        <w:t xml:space="preserve"> </w:t>
      </w:r>
      <w:r>
        <w:rPr>
          <w:rFonts w:ascii="Arial" w:hAnsi="Arial"/>
          <w:b/>
          <w:color w:val="000009"/>
          <w:w w:val="95"/>
          <w:sz w:val="20"/>
        </w:rPr>
        <w:t>-</w:t>
      </w:r>
      <w:r>
        <w:rPr>
          <w:rFonts w:ascii="Arial" w:hAnsi="Arial"/>
          <w:b/>
          <w:color w:val="000009"/>
          <w:spacing w:val="1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Successfully</w:t>
      </w:r>
      <w:r>
        <w:rPr>
          <w:color w:val="000009"/>
          <w:spacing w:val="1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implemented</w:t>
      </w:r>
      <w:r>
        <w:rPr>
          <w:color w:val="000009"/>
          <w:spacing w:val="1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Model based BDD with</w:t>
      </w:r>
      <w:r>
        <w:rPr>
          <w:color w:val="000009"/>
          <w:spacing w:val="1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ARD &amp; UFT</w:t>
      </w:r>
      <w:r>
        <w:rPr>
          <w:color w:val="000009"/>
          <w:spacing w:val="1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in projects</w:t>
      </w:r>
      <w:r>
        <w:rPr>
          <w:color w:val="000009"/>
          <w:spacing w:val="1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and</w:t>
      </w:r>
      <w:r>
        <w:rPr>
          <w:color w:val="000009"/>
          <w:spacing w:val="-50"/>
          <w:w w:val="95"/>
          <w:sz w:val="20"/>
        </w:rPr>
        <w:t xml:space="preserve"> </w:t>
      </w:r>
      <w:r>
        <w:rPr>
          <w:color w:val="000009"/>
          <w:sz w:val="20"/>
        </w:rPr>
        <w:t>integration of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XML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and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JAR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Validation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with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selenium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0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rFonts w:ascii="Arial" w:hAnsi="Arial"/>
          <w:b/>
          <w:w w:val="95"/>
          <w:sz w:val="20"/>
        </w:rPr>
        <w:t>Delivery</w:t>
      </w:r>
      <w:r>
        <w:rPr>
          <w:rFonts w:ascii="Arial" w:hAnsi="Arial"/>
          <w:b/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Successfully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handled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project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requirements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implemented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testing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phase.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5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rFonts w:ascii="Arial" w:hAnsi="Arial"/>
          <w:b/>
          <w:w w:val="95"/>
          <w:sz w:val="20"/>
        </w:rPr>
        <w:t>Domain</w:t>
      </w:r>
      <w:r>
        <w:rPr>
          <w:rFonts w:ascii="Arial" w:hAnsi="Arial"/>
          <w:b/>
          <w:spacing w:val="27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Experience</w:t>
      </w:r>
      <w:r>
        <w:rPr>
          <w:w w:val="95"/>
          <w:sz w:val="20"/>
        </w:rPr>
        <w:t>-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Domain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knowledge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enrichment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leading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banking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travel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customer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world.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12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rFonts w:ascii="Arial" w:hAnsi="Arial"/>
          <w:b/>
          <w:w w:val="95"/>
          <w:sz w:val="20"/>
        </w:rPr>
        <w:t>Knowledge</w:t>
      </w:r>
      <w:r>
        <w:rPr>
          <w:rFonts w:ascii="Arial" w:hAnsi="Arial"/>
          <w:b/>
          <w:spacing w:val="30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Gathering</w:t>
      </w:r>
      <w:r>
        <w:rPr>
          <w:rFonts w:ascii="Arial" w:hAnsi="Arial"/>
          <w:b/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Good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practice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Agile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Methodology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Credit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Management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System.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7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w w:val="95"/>
          <w:sz w:val="20"/>
        </w:rPr>
        <w:t>Clear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understanding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usage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handling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SQL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queries,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DBMS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test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preparation.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9" w:after="0" w:line="245" w:lineRule="exact"/>
        <w:ind w:left="8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Knowledge</w:t>
      </w:r>
      <w:r>
        <w:rPr>
          <w:spacing w:val="-2"/>
          <w:sz w:val="20"/>
        </w:rPr>
        <w:t xml:space="preserve"> </w:t>
      </w:r>
      <w:r>
        <w:rPr>
          <w:sz w:val="20"/>
        </w:rPr>
        <w:t>about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replacement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customer</w:t>
      </w:r>
      <w:r>
        <w:rPr>
          <w:spacing w:val="-3"/>
          <w:sz w:val="20"/>
        </w:rPr>
        <w:t xml:space="preserve"> </w:t>
      </w:r>
      <w:r>
        <w:rPr>
          <w:sz w:val="20"/>
        </w:rPr>
        <w:t>service</w:t>
      </w:r>
      <w:r>
        <w:rPr>
          <w:spacing w:val="-2"/>
          <w:sz w:val="20"/>
        </w:rPr>
        <w:t xml:space="preserve"> </w:t>
      </w:r>
      <w:r>
        <w:rPr>
          <w:sz w:val="20"/>
        </w:rPr>
        <w:t>platform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collection</w:t>
      </w:r>
      <w:r>
        <w:rPr>
          <w:spacing w:val="-7"/>
          <w:sz w:val="20"/>
        </w:rPr>
        <w:t xml:space="preserve"> </w:t>
      </w:r>
      <w:r>
        <w:rPr>
          <w:sz w:val="20"/>
        </w:rPr>
        <w:t>platform.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0" w:after="0" w:line="240" w:lineRule="auto"/>
        <w:ind w:left="860" w:right="780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w w:val="95"/>
          <w:sz w:val="20"/>
        </w:rPr>
        <w:t>Bridging</w:t>
      </w:r>
      <w:r>
        <w:rPr>
          <w:rFonts w:ascii="Arial" w:hAnsi="Arial"/>
          <w:b/>
          <w:spacing w:val="26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Relationship</w:t>
      </w:r>
      <w:r>
        <w:rPr>
          <w:rFonts w:ascii="Arial" w:hAnsi="Arial"/>
          <w:b/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Coordinated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developers,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project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managers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system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analyst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resolve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various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issues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related</w:t>
      </w:r>
      <w:r>
        <w:rPr>
          <w:spacing w:val="36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bug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fixing,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re-analysing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certain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functionalities</w:t>
      </w:r>
      <w:r>
        <w:rPr>
          <w:spacing w:val="3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providing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creative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feedbacks.</w:t>
      </w:r>
    </w:p>
    <w:p>
      <w:pPr>
        <w:pStyle w:val="6"/>
        <w:spacing w:before="4"/>
        <w:ind w:left="0" w:firstLine="0"/>
        <w:rPr>
          <w:sz w:val="23"/>
        </w:rPr>
      </w:pPr>
    </w:p>
    <w:p>
      <w:pPr>
        <w:pStyle w:val="2"/>
        <w:rPr>
          <w:u w:val="none"/>
        </w:rPr>
      </w:pPr>
      <w:r>
        <w:rPr>
          <w:color w:val="000009"/>
          <w:u w:val="thick" w:color="000009"/>
        </w:rPr>
        <w:t>Project</w:t>
      </w:r>
      <w:r>
        <w:rPr>
          <w:color w:val="000009"/>
          <w:spacing w:val="-2"/>
          <w:u w:val="thick" w:color="000009"/>
        </w:rPr>
        <w:t xml:space="preserve"> </w:t>
      </w:r>
      <w:r>
        <w:rPr>
          <w:color w:val="000009"/>
          <w:u w:val="thick" w:color="000009"/>
        </w:rPr>
        <w:t>Experience</w:t>
      </w:r>
    </w:p>
    <w:p>
      <w:pPr>
        <w:pStyle w:val="8"/>
        <w:numPr>
          <w:ilvl w:val="0"/>
          <w:numId w:val="2"/>
        </w:numPr>
        <w:tabs>
          <w:tab w:val="left" w:pos="356"/>
        </w:tabs>
        <w:spacing w:before="4" w:after="0" w:line="240" w:lineRule="auto"/>
        <w:ind w:left="356" w:right="0" w:hanging="216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Tata</w:t>
      </w:r>
      <w:r>
        <w:rPr>
          <w:rFonts w:ascii="Arial"/>
          <w:b/>
          <w:spacing w:val="-2"/>
          <w:sz w:val="22"/>
          <w:u w:val="thick"/>
        </w:rPr>
        <w:t xml:space="preserve"> </w:t>
      </w:r>
      <w:r>
        <w:rPr>
          <w:rFonts w:ascii="Arial"/>
          <w:b/>
          <w:sz w:val="22"/>
          <w:u w:val="thick"/>
        </w:rPr>
        <w:t>Consultancy</w:t>
      </w:r>
      <w:r>
        <w:rPr>
          <w:rFonts w:ascii="Arial"/>
          <w:b/>
          <w:spacing w:val="-2"/>
          <w:sz w:val="22"/>
          <w:u w:val="thick"/>
        </w:rPr>
        <w:t xml:space="preserve"> </w:t>
      </w:r>
      <w:r>
        <w:rPr>
          <w:rFonts w:ascii="Arial"/>
          <w:b/>
          <w:sz w:val="22"/>
          <w:u w:val="thick"/>
        </w:rPr>
        <w:t>Services, Chennai</w:t>
      </w:r>
      <w:r>
        <w:rPr>
          <w:rFonts w:ascii="Arial"/>
          <w:b/>
          <w:spacing w:val="-1"/>
          <w:sz w:val="22"/>
          <w:u w:val="thick"/>
        </w:rPr>
        <w:t xml:space="preserve"> </w:t>
      </w:r>
      <w:r>
        <w:rPr>
          <w:rFonts w:ascii="Arial"/>
          <w:b/>
          <w:sz w:val="22"/>
          <w:u w:val="thick"/>
        </w:rPr>
        <w:t>Aug</w:t>
      </w:r>
      <w:r>
        <w:rPr>
          <w:rFonts w:ascii="Arial"/>
          <w:b/>
          <w:spacing w:val="-10"/>
          <w:sz w:val="22"/>
          <w:u w:val="thick"/>
        </w:rPr>
        <w:t xml:space="preserve"> </w:t>
      </w:r>
      <w:r>
        <w:rPr>
          <w:rFonts w:ascii="Arial"/>
          <w:b/>
          <w:sz w:val="22"/>
          <w:u w:val="thick"/>
        </w:rPr>
        <w:t>2016</w:t>
      </w:r>
      <w:r>
        <w:rPr>
          <w:rFonts w:ascii="Arial"/>
          <w:b/>
          <w:spacing w:val="-6"/>
          <w:sz w:val="22"/>
          <w:u w:val="thick"/>
        </w:rPr>
        <w:t xml:space="preserve"> </w:t>
      </w:r>
      <w:r>
        <w:rPr>
          <w:rFonts w:ascii="Arial"/>
          <w:b/>
          <w:sz w:val="22"/>
          <w:u w:val="thick"/>
        </w:rPr>
        <w:t>to</w:t>
      </w:r>
      <w:r>
        <w:rPr>
          <w:rFonts w:ascii="Arial"/>
          <w:b/>
          <w:spacing w:val="-4"/>
          <w:sz w:val="22"/>
          <w:u w:val="thick"/>
        </w:rPr>
        <w:t xml:space="preserve"> </w:t>
      </w:r>
      <w:r>
        <w:rPr>
          <w:rFonts w:ascii="Arial"/>
          <w:b/>
          <w:sz w:val="22"/>
          <w:u w:val="thick"/>
        </w:rPr>
        <w:t>Till</w:t>
      </w:r>
      <w:r>
        <w:rPr>
          <w:rFonts w:ascii="Arial"/>
          <w:b/>
          <w:spacing w:val="1"/>
          <w:sz w:val="22"/>
          <w:u w:val="thick"/>
        </w:rPr>
        <w:t xml:space="preserve"> </w:t>
      </w:r>
      <w:r>
        <w:rPr>
          <w:rFonts w:ascii="Arial"/>
          <w:b/>
          <w:sz w:val="22"/>
          <w:u w:val="thick"/>
        </w:rPr>
        <w:t>now*</w:t>
      </w:r>
    </w:p>
    <w:p>
      <w:pPr>
        <w:pStyle w:val="6"/>
        <w:tabs>
          <w:tab w:val="left" w:pos="860"/>
        </w:tabs>
        <w:spacing w:before="4"/>
        <w:ind w:left="140" w:firstLine="0"/>
      </w:pPr>
      <w:r>
        <w:t>Client</w:t>
      </w:r>
      <w:r>
        <w:tab/>
      </w:r>
      <w:r>
        <w:t>:</w:t>
      </w:r>
      <w:r>
        <w:rPr>
          <w:spacing w:val="-2"/>
        </w:rPr>
        <w:t xml:space="preserve"> </w:t>
      </w:r>
      <w:r>
        <w:t>Citi</w:t>
      </w:r>
      <w:r>
        <w:rPr>
          <w:spacing w:val="-2"/>
        </w:rPr>
        <w:t xml:space="preserve"> </w:t>
      </w:r>
      <w:r>
        <w:t>Corp</w:t>
      </w:r>
      <w:r>
        <w:rPr>
          <w:spacing w:val="4"/>
        </w:rPr>
        <w:t xml:space="preserve"> </w:t>
      </w:r>
      <w:r>
        <w:t>NA</w:t>
      </w:r>
    </w:p>
    <w:p>
      <w:pPr>
        <w:pStyle w:val="6"/>
        <w:tabs>
          <w:tab w:val="left" w:pos="860"/>
        </w:tabs>
        <w:ind w:left="140" w:right="6840" w:firstLine="0"/>
      </w:pPr>
      <w:r>
        <w:t>Role</w:t>
      </w:r>
      <w:r>
        <w:tab/>
      </w:r>
      <w:r>
        <w:t>: Automation Test Engineer &amp; Lead</w:t>
      </w:r>
      <w:r>
        <w:rPr>
          <w:spacing w:val="-53"/>
        </w:rPr>
        <w:t xml:space="preserve"> </w:t>
      </w:r>
      <w:r>
        <w:t>Team</w:t>
      </w:r>
      <w:r>
        <w:tab/>
      </w:r>
      <w:r>
        <w:t>:</w:t>
      </w:r>
      <w:r>
        <w:rPr>
          <w:spacing w:val="-2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resources</w:t>
      </w:r>
    </w:p>
    <w:p>
      <w:pPr>
        <w:pStyle w:val="6"/>
        <w:tabs>
          <w:tab w:val="left" w:pos="860"/>
        </w:tabs>
        <w:spacing w:before="1"/>
        <w:ind w:left="140" w:firstLine="0"/>
      </w:pPr>
      <w:r>
        <w:t>Tools</w:t>
      </w:r>
      <w:r>
        <w:tab/>
      </w:r>
      <w:r>
        <w:t>:</w:t>
      </w:r>
      <w:r>
        <w:rPr>
          <w:spacing w:val="-3"/>
        </w:rPr>
        <w:t xml:space="preserve"> </w:t>
      </w:r>
      <w:r>
        <w:t>UFT,</w:t>
      </w:r>
      <w:r>
        <w:rPr>
          <w:spacing w:val="-2"/>
        </w:rPr>
        <w:t xml:space="preserve"> </w:t>
      </w:r>
      <w:r>
        <w:t>Eggplant,</w:t>
      </w:r>
      <w:r>
        <w:rPr>
          <w:spacing w:val="-3"/>
        </w:rPr>
        <w:t xml:space="preserve"> </w:t>
      </w:r>
      <w:r>
        <w:t>CA</w:t>
      </w:r>
      <w:r>
        <w:rPr>
          <w:spacing w:val="-2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Designer,</w:t>
      </w:r>
      <w:r>
        <w:rPr>
          <w:spacing w:val="-2"/>
        </w:rPr>
        <w:t xml:space="preserve"> </w:t>
      </w:r>
      <w:r>
        <w:t>Selenium</w:t>
      </w:r>
      <w:r>
        <w:rPr>
          <w:spacing w:val="15"/>
        </w:rPr>
        <w:t xml:space="preserve"> </w:t>
      </w:r>
      <w:r>
        <w:t>BDD</w:t>
      </w:r>
    </w:p>
    <w:p>
      <w:pPr>
        <w:pStyle w:val="6"/>
        <w:spacing w:before="5"/>
        <w:ind w:left="0" w:firstLine="0"/>
        <w:rPr>
          <w:sz w:val="19"/>
        </w:rPr>
      </w:pPr>
    </w:p>
    <w:p>
      <w:pPr>
        <w:pStyle w:val="2"/>
        <w:spacing w:before="1"/>
        <w:rPr>
          <w:u w:val="none"/>
        </w:rPr>
      </w:pPr>
      <w:r>
        <w:rPr>
          <w:u w:val="thick"/>
        </w:rPr>
        <w:t>Roles</w:t>
      </w:r>
      <w:r>
        <w:rPr>
          <w:spacing w:val="-2"/>
          <w:u w:val="thick"/>
        </w:rPr>
        <w:t xml:space="preserve"> </w:t>
      </w:r>
      <w:r>
        <w:rPr>
          <w:u w:val="thick"/>
        </w:rPr>
        <w:t>&amp;</w:t>
      </w:r>
      <w:r>
        <w:rPr>
          <w:spacing w:val="-2"/>
          <w:u w:val="thick"/>
        </w:rPr>
        <w:t xml:space="preserve"> </w:t>
      </w:r>
      <w:r>
        <w:rPr>
          <w:u w:val="thick"/>
        </w:rPr>
        <w:t>Responsibilities</w:t>
      </w:r>
      <w:r>
        <w:rPr>
          <w:spacing w:val="-2"/>
          <w:u w:val="thick"/>
        </w:rPr>
        <w:t xml:space="preserve"> </w:t>
      </w:r>
      <w:r>
        <w:rPr>
          <w:u w:val="thick"/>
        </w:rPr>
        <w:t>in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5"/>
          <w:u w:val="thick"/>
        </w:rPr>
        <w:t xml:space="preserve"> </w:t>
      </w:r>
      <w:r>
        <w:rPr>
          <w:u w:val="thick"/>
        </w:rPr>
        <w:t>Projects</w:t>
      </w:r>
      <w:r>
        <w:rPr>
          <w:spacing w:val="-2"/>
          <w:u w:val="thick"/>
        </w:rPr>
        <w:t xml:space="preserve"> </w:t>
      </w:r>
      <w:r>
        <w:rPr>
          <w:u w:val="thick"/>
        </w:rPr>
        <w:t>Handled:</w:t>
      </w:r>
    </w:p>
    <w:p>
      <w:pPr>
        <w:pStyle w:val="6"/>
        <w:spacing w:before="5"/>
        <w:ind w:left="0" w:firstLine="0"/>
        <w:rPr>
          <w:rFonts w:ascii="Arial"/>
          <w:b/>
          <w:sz w:val="13"/>
        </w:rPr>
      </w:pPr>
    </w:p>
    <w:p>
      <w:pPr>
        <w:pStyle w:val="3"/>
        <w:spacing w:before="93"/>
      </w:pPr>
      <w:r>
        <w:t>Ross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AO</w:t>
      </w:r>
      <w:r>
        <w:rPr>
          <w:spacing w:val="3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- Digital</w:t>
      </w:r>
      <w:r>
        <w:rPr>
          <w:spacing w:val="-2"/>
        </w:rPr>
        <w:t xml:space="preserve"> </w:t>
      </w:r>
      <w:r>
        <w:t>(Web</w:t>
      </w:r>
      <w:r>
        <w:rPr>
          <w:spacing w:val="-2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GUI</w:t>
      </w:r>
      <w:r>
        <w:rPr>
          <w:spacing w:val="-3"/>
        </w:rPr>
        <w:t xml:space="preserve"> </w:t>
      </w:r>
      <w:r>
        <w:t>Testing)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Till</w:t>
      </w:r>
      <w:r>
        <w:rPr>
          <w:spacing w:val="-2"/>
        </w:rPr>
        <w:t xml:space="preserve"> </w:t>
      </w:r>
      <w:r>
        <w:t>now.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6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w w:val="95"/>
          <w:sz w:val="20"/>
        </w:rPr>
        <w:t>Do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feasibility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analysis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application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&amp;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segregate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test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cases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automation.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5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w w:val="95"/>
          <w:sz w:val="20"/>
        </w:rPr>
        <w:t>Identify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project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requirements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&amp;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prepare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specifications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develop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further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course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action.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5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w w:val="95"/>
          <w:sz w:val="20"/>
        </w:rPr>
        <w:t>Create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Automation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framework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web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application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&amp;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use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JAVA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writing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automation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test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scripts.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4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w w:val="95"/>
          <w:sz w:val="20"/>
        </w:rPr>
        <w:t>Involve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review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code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walkthrough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automated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scripts.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5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w w:val="95"/>
          <w:sz w:val="20"/>
        </w:rPr>
        <w:t>Keep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track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error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Team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Tracking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System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report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Development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Team.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9" w:after="0" w:line="240" w:lineRule="auto"/>
        <w:ind w:left="860" w:right="0" w:hanging="361"/>
        <w:jc w:val="left"/>
        <w:rPr>
          <w:rFonts w:ascii="Symbol" w:hAnsi="Symbol"/>
          <w:b/>
          <w:sz w:val="20"/>
        </w:rPr>
      </w:pPr>
      <w:r>
        <w:rPr>
          <w:sz w:val="20"/>
        </w:rPr>
        <w:t>Schedule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prioritize the</w:t>
      </w:r>
      <w:r>
        <w:rPr>
          <w:spacing w:val="1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execution</w:t>
      </w:r>
      <w:r>
        <w:rPr>
          <w:spacing w:val="-2"/>
          <w:sz w:val="20"/>
        </w:rPr>
        <w:t xml:space="preserve"> </w:t>
      </w:r>
      <w:r>
        <w:rPr>
          <w:sz w:val="20"/>
        </w:rPr>
        <w:t>according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 deadline assigned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7"/>
          <w:sz w:val="20"/>
        </w:rPr>
        <w:t xml:space="preserve"> </w:t>
      </w:r>
      <w:r>
        <w:rPr>
          <w:sz w:val="20"/>
        </w:rPr>
        <w:t>thecustomer</w:t>
      </w:r>
      <w:r>
        <w:rPr>
          <w:rFonts w:ascii="Arial" w:hAnsi="Arial"/>
          <w:b/>
          <w:sz w:val="20"/>
        </w:rPr>
        <w:t>.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7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w w:val="95"/>
          <w:sz w:val="20"/>
        </w:rPr>
        <w:t>Involved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various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POC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ZAR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xml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Validations.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3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w w:val="95"/>
          <w:sz w:val="20"/>
        </w:rPr>
        <w:t>Involved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API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testing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3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months.</w:t>
      </w:r>
    </w:p>
    <w:p>
      <w:pPr>
        <w:pStyle w:val="6"/>
        <w:spacing w:before="8"/>
        <w:ind w:left="0" w:firstLine="0"/>
      </w:pPr>
    </w:p>
    <w:p>
      <w:pPr>
        <w:pStyle w:val="3"/>
        <w:spacing w:before="1"/>
      </w:pPr>
      <w:r>
        <w:t>FDR-</w:t>
      </w:r>
      <w:r>
        <w:rPr>
          <w:spacing w:val="-2"/>
        </w:rPr>
        <w:t xml:space="preserve"> </w:t>
      </w:r>
      <w:r>
        <w:t>Cards (ARD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UFT)</w:t>
      </w:r>
      <w:r>
        <w:rPr>
          <w:spacing w:val="-1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Apr 2018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10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Transformation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Regression</w:t>
      </w:r>
      <w:r>
        <w:rPr>
          <w:spacing w:val="-4"/>
          <w:sz w:val="20"/>
        </w:rPr>
        <w:t xml:space="preserve"> </w:t>
      </w:r>
      <w:r>
        <w:rPr>
          <w:sz w:val="20"/>
        </w:rPr>
        <w:t>Scripts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  <w:r>
        <w:rPr>
          <w:spacing w:val="-1"/>
          <w:sz w:val="20"/>
        </w:rPr>
        <w:t xml:space="preserve"> </w:t>
      </w:r>
      <w:r>
        <w:rPr>
          <w:sz w:val="20"/>
        </w:rPr>
        <w:t>based</w:t>
      </w:r>
      <w:r>
        <w:rPr>
          <w:spacing w:val="-9"/>
          <w:sz w:val="20"/>
        </w:rPr>
        <w:t xml:space="preserve"> </w:t>
      </w:r>
      <w:r>
        <w:rPr>
          <w:sz w:val="20"/>
        </w:rPr>
        <w:t>BDD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UFT</w:t>
      </w:r>
      <w:r>
        <w:rPr>
          <w:spacing w:val="-8"/>
          <w:sz w:val="20"/>
        </w:rPr>
        <w:t xml:space="preserve"> </w:t>
      </w:r>
      <w:r>
        <w:rPr>
          <w:sz w:val="20"/>
        </w:rPr>
        <w:t>through</w:t>
      </w:r>
      <w:r>
        <w:rPr>
          <w:spacing w:val="-4"/>
          <w:sz w:val="20"/>
        </w:rPr>
        <w:t xml:space="preserve"> </w:t>
      </w:r>
      <w:r>
        <w:rPr>
          <w:sz w:val="20"/>
        </w:rPr>
        <w:t>CA</w:t>
      </w:r>
      <w:r>
        <w:rPr>
          <w:spacing w:val="-3"/>
          <w:sz w:val="20"/>
        </w:rPr>
        <w:t xml:space="preserve"> </w:t>
      </w:r>
      <w:r>
        <w:rPr>
          <w:sz w:val="20"/>
        </w:rPr>
        <w:t>Agile</w:t>
      </w:r>
      <w:r>
        <w:rPr>
          <w:spacing w:val="-3"/>
          <w:sz w:val="20"/>
        </w:rPr>
        <w:t xml:space="preserve"> </w:t>
      </w:r>
      <w:r>
        <w:rPr>
          <w:sz w:val="20"/>
        </w:rPr>
        <w:t>Designer</w:t>
      </w:r>
      <w:r>
        <w:rPr>
          <w:spacing w:val="-6"/>
          <w:sz w:val="20"/>
        </w:rPr>
        <w:t xml:space="preserve"> </w:t>
      </w:r>
      <w:r>
        <w:rPr>
          <w:sz w:val="20"/>
        </w:rPr>
        <w:t>(ARD)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7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w w:val="95"/>
          <w:sz w:val="20"/>
        </w:rPr>
        <w:t>Create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Automation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framework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web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mainframe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BDD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methodology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test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scripts.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5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w w:val="95"/>
          <w:sz w:val="20"/>
        </w:rPr>
        <w:t>Executing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test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cases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integrated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tool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ALM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5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w w:val="95"/>
          <w:sz w:val="20"/>
        </w:rPr>
        <w:t>Involve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review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code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walkthrough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automated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scripts.</w:t>
      </w:r>
    </w:p>
    <w:p>
      <w:pPr>
        <w:pStyle w:val="6"/>
        <w:spacing w:before="8"/>
        <w:ind w:left="0" w:firstLine="0"/>
      </w:pPr>
    </w:p>
    <w:p>
      <w:pPr>
        <w:pStyle w:val="3"/>
      </w:pPr>
      <w:r>
        <w:t>Fusion</w:t>
      </w:r>
      <w:r>
        <w:rPr>
          <w:spacing w:val="-2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(Mobile,Web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GUI</w:t>
      </w:r>
      <w:r>
        <w:rPr>
          <w:spacing w:val="-3"/>
        </w:rPr>
        <w:t xml:space="preserve"> </w:t>
      </w:r>
      <w:r>
        <w:t>Testing)</w:t>
      </w:r>
      <w:r>
        <w:rPr>
          <w:spacing w:val="-2"/>
        </w:rPr>
        <w:t xml:space="preserve"> </w:t>
      </w:r>
      <w:r>
        <w:t>Oct</w:t>
      </w:r>
      <w:r>
        <w:rPr>
          <w:spacing w:val="-2"/>
        </w:rPr>
        <w:t xml:space="preserve"> </w:t>
      </w:r>
      <w:r>
        <w:t>2017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</w:t>
      </w:r>
      <w:r>
        <w:rPr>
          <w:spacing w:val="-2"/>
        </w:rPr>
        <w:t xml:space="preserve"> </w:t>
      </w:r>
      <w:r>
        <w:t>2017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11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w w:val="95"/>
          <w:sz w:val="20"/>
        </w:rPr>
        <w:t>Create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Automation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framework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Web,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Mainframe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Mobile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applications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VBScript.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7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w w:val="95"/>
          <w:sz w:val="20"/>
        </w:rPr>
        <w:t>Involve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review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code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walkthrough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automated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scripts.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6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w w:val="95"/>
          <w:sz w:val="20"/>
        </w:rPr>
        <w:t>Keep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track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error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Team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Tracking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System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report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Development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Team.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4" w:after="0" w:line="240" w:lineRule="auto"/>
        <w:ind w:left="860" w:right="0" w:hanging="361"/>
        <w:jc w:val="left"/>
        <w:rPr>
          <w:rFonts w:ascii="Symbol" w:hAnsi="Symbol"/>
          <w:b/>
          <w:sz w:val="20"/>
        </w:rPr>
      </w:pPr>
      <w:r>
        <w:rPr>
          <w:sz w:val="20"/>
        </w:rPr>
        <w:t>Schedule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prioritize the</w:t>
      </w:r>
      <w:r>
        <w:rPr>
          <w:spacing w:val="1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execution</w:t>
      </w:r>
      <w:r>
        <w:rPr>
          <w:spacing w:val="-2"/>
          <w:sz w:val="20"/>
        </w:rPr>
        <w:t xml:space="preserve"> </w:t>
      </w:r>
      <w:r>
        <w:rPr>
          <w:sz w:val="20"/>
        </w:rPr>
        <w:t>according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 deadline assigned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7"/>
          <w:sz w:val="20"/>
        </w:rPr>
        <w:t xml:space="preserve"> </w:t>
      </w:r>
      <w:r>
        <w:rPr>
          <w:sz w:val="20"/>
        </w:rPr>
        <w:t>thecustomer</w:t>
      </w:r>
      <w:r>
        <w:rPr>
          <w:rFonts w:ascii="Arial" w:hAnsi="Arial"/>
          <w:b/>
          <w:sz w:val="20"/>
        </w:rPr>
        <w:t>.</w:t>
      </w:r>
    </w:p>
    <w:p>
      <w:pPr>
        <w:pStyle w:val="6"/>
        <w:ind w:left="0" w:firstLine="0"/>
        <w:rPr>
          <w:rFonts w:ascii="Arial"/>
          <w:b/>
          <w:sz w:val="21"/>
        </w:rPr>
      </w:pPr>
    </w:p>
    <w:p>
      <w:pPr>
        <w:pStyle w:val="3"/>
      </w:pPr>
      <w:r>
        <w:t>Fusion</w:t>
      </w:r>
      <w:r>
        <w:rPr>
          <w:spacing w:val="-2"/>
        </w:rPr>
        <w:t xml:space="preserve"> </w:t>
      </w:r>
      <w:r>
        <w:t>Consumer/Commercial -</w:t>
      </w:r>
      <w:r>
        <w:rPr>
          <w:spacing w:val="-2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(Web Automation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ARD</w:t>
      </w:r>
      <w:r>
        <w:rPr>
          <w:spacing w:val="-2"/>
        </w:rPr>
        <w:t xml:space="preserve"> </w:t>
      </w:r>
      <w:r>
        <w:t>- Eggplant)</w:t>
      </w:r>
      <w:r>
        <w:rPr>
          <w:spacing w:val="-2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t>2017</w:t>
      </w:r>
      <w:r>
        <w:rPr>
          <w:spacing w:val="-3"/>
        </w:rPr>
        <w:t xml:space="preserve"> </w:t>
      </w:r>
      <w:r>
        <w:t>to Sep 2017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11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cases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CA</w:t>
      </w:r>
      <w:r>
        <w:rPr>
          <w:spacing w:val="-2"/>
          <w:sz w:val="20"/>
        </w:rPr>
        <w:t xml:space="preserve"> </w:t>
      </w:r>
      <w:r>
        <w:rPr>
          <w:sz w:val="20"/>
        </w:rPr>
        <w:t>Agile</w:t>
      </w:r>
      <w:r>
        <w:rPr>
          <w:spacing w:val="-7"/>
          <w:sz w:val="20"/>
        </w:rPr>
        <w:t xml:space="preserve"> </w:t>
      </w:r>
      <w:r>
        <w:rPr>
          <w:sz w:val="20"/>
        </w:rPr>
        <w:t>Designer.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7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spacing w:val="-1"/>
          <w:sz w:val="20"/>
        </w:rPr>
        <w:t>Transformation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Regression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 to Eggplant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5"/>
          <w:sz w:val="20"/>
        </w:rPr>
        <w:t xml:space="preserve"> </w:t>
      </w:r>
      <w:r>
        <w:rPr>
          <w:sz w:val="20"/>
        </w:rPr>
        <w:t>CA</w:t>
      </w:r>
      <w:r>
        <w:rPr>
          <w:spacing w:val="-9"/>
          <w:sz w:val="20"/>
        </w:rPr>
        <w:t xml:space="preserve"> </w:t>
      </w:r>
      <w:r>
        <w:rPr>
          <w:sz w:val="20"/>
        </w:rPr>
        <w:t>Agile Designer</w:t>
      </w:r>
      <w:r>
        <w:rPr>
          <w:spacing w:val="-13"/>
          <w:sz w:val="20"/>
        </w:rPr>
        <w:t xml:space="preserve"> </w:t>
      </w:r>
      <w:r>
        <w:rPr>
          <w:sz w:val="20"/>
        </w:rPr>
        <w:t>(ARD)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9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w w:val="95"/>
          <w:sz w:val="20"/>
        </w:rPr>
        <w:t>Create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Automation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framework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Web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application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36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Sense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Talk.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7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w w:val="95"/>
          <w:sz w:val="20"/>
        </w:rPr>
        <w:t>Involve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review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code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walkthrough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automated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scripts.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2" w:after="0" w:line="244" w:lineRule="exact"/>
        <w:ind w:left="860" w:right="0" w:hanging="361"/>
        <w:jc w:val="left"/>
        <w:rPr>
          <w:rFonts w:ascii="Symbol" w:hAnsi="Symbol"/>
          <w:sz w:val="20"/>
        </w:rPr>
      </w:pPr>
      <w:r>
        <w:rPr>
          <w:w w:val="95"/>
          <w:sz w:val="20"/>
        </w:rPr>
        <w:t>Keep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track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error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Team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Tracking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System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report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Development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Team.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0" w:after="0" w:line="244" w:lineRule="exact"/>
        <w:ind w:left="860" w:right="0" w:hanging="361"/>
        <w:jc w:val="left"/>
        <w:rPr>
          <w:rFonts w:ascii="Symbol" w:hAnsi="Symbol"/>
          <w:b/>
          <w:sz w:val="20"/>
        </w:rPr>
      </w:pPr>
      <w:r>
        <w:rPr>
          <w:sz w:val="20"/>
        </w:rPr>
        <w:t>Schedule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prioritize the</w:t>
      </w:r>
      <w:r>
        <w:rPr>
          <w:spacing w:val="1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execution</w:t>
      </w:r>
      <w:r>
        <w:rPr>
          <w:spacing w:val="-2"/>
          <w:sz w:val="20"/>
        </w:rPr>
        <w:t xml:space="preserve"> </w:t>
      </w:r>
      <w:r>
        <w:rPr>
          <w:sz w:val="20"/>
        </w:rPr>
        <w:t>according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 deadline assigned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7"/>
          <w:sz w:val="20"/>
        </w:rPr>
        <w:t xml:space="preserve"> </w:t>
      </w:r>
      <w:r>
        <w:rPr>
          <w:sz w:val="20"/>
        </w:rPr>
        <w:t>thecustomer</w:t>
      </w:r>
      <w:r>
        <w:rPr>
          <w:rFonts w:ascii="Arial" w:hAnsi="Arial"/>
          <w:b/>
          <w:sz w:val="20"/>
        </w:rPr>
        <w:t>.</w:t>
      </w:r>
    </w:p>
    <w:p>
      <w:pPr>
        <w:pStyle w:val="6"/>
        <w:spacing w:before="7"/>
        <w:ind w:left="0" w:firstLine="0"/>
        <w:rPr>
          <w:rFonts w:ascii="Arial"/>
          <w:b/>
          <w:sz w:val="21"/>
        </w:rPr>
      </w:pPr>
    </w:p>
    <w:p>
      <w:pPr>
        <w:pStyle w:val="3"/>
      </w:pPr>
      <w:r>
        <w:t>Fusion</w:t>
      </w:r>
      <w:r>
        <w:rPr>
          <w:spacing w:val="-2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(Mobile,Web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GUI</w:t>
      </w:r>
      <w:r>
        <w:rPr>
          <w:spacing w:val="-3"/>
        </w:rPr>
        <w:t xml:space="preserve"> </w:t>
      </w:r>
      <w:r>
        <w:t>Testing)</w:t>
      </w:r>
      <w:r>
        <w:rPr>
          <w:spacing w:val="-2"/>
        </w:rPr>
        <w:t xml:space="preserve"> </w:t>
      </w:r>
      <w:r>
        <w:t>Aug 2016 to</w:t>
      </w:r>
      <w:r>
        <w:rPr>
          <w:spacing w:val="-2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t>2017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11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w w:val="95"/>
          <w:sz w:val="20"/>
        </w:rPr>
        <w:t>Do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feasibility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analysis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application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&amp;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segregate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test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cases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automation.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7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w w:val="95"/>
          <w:sz w:val="20"/>
        </w:rPr>
        <w:t>Identify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project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requirements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&amp;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prepare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specifications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develop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further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course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action.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10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w w:val="95"/>
          <w:sz w:val="20"/>
        </w:rPr>
        <w:t>Create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Automation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framework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both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web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device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&amp;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use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VBScript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writing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automation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test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scripts.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2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w w:val="95"/>
          <w:sz w:val="20"/>
        </w:rPr>
        <w:t>Involve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review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code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walkthrough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automated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scripts.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1920" w:h="16850"/>
          <w:pgMar w:top="980" w:right="520" w:bottom="280" w:left="5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81" w:after="0" w:line="240" w:lineRule="auto"/>
        <w:ind w:left="860" w:right="0" w:hanging="361"/>
        <w:jc w:val="left"/>
        <w:rPr>
          <w:rFonts w:ascii="Symbol" w:hAnsi="Symbol"/>
          <w:sz w:val="20"/>
        </w:rPr>
      </w:pPr>
      <w:r>
        <w:rPr>
          <w:w w:val="95"/>
          <w:sz w:val="20"/>
        </w:rPr>
        <w:t>Keep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track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error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Team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Tracking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System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report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Development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Team.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5" w:after="0" w:line="240" w:lineRule="auto"/>
        <w:ind w:left="860" w:right="0" w:hanging="361"/>
        <w:jc w:val="left"/>
        <w:rPr>
          <w:rFonts w:ascii="Symbol" w:hAnsi="Symbol"/>
          <w:b/>
          <w:sz w:val="20"/>
        </w:rPr>
      </w:pPr>
      <w:r>
        <w:rPr>
          <w:sz w:val="20"/>
        </w:rPr>
        <w:t>Schedule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prioritize the test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execution</w:t>
      </w:r>
      <w:r>
        <w:rPr>
          <w:spacing w:val="-2"/>
          <w:sz w:val="20"/>
        </w:rPr>
        <w:t xml:space="preserve"> </w:t>
      </w:r>
      <w:r>
        <w:rPr>
          <w:sz w:val="20"/>
        </w:rPr>
        <w:t>according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 deadline</w:t>
      </w:r>
      <w:r>
        <w:rPr>
          <w:spacing w:val="1"/>
          <w:sz w:val="20"/>
        </w:rPr>
        <w:t xml:space="preserve"> </w:t>
      </w:r>
      <w:r>
        <w:rPr>
          <w:sz w:val="20"/>
        </w:rPr>
        <w:t>assigned by</w:t>
      </w:r>
      <w:r>
        <w:rPr>
          <w:spacing w:val="7"/>
          <w:sz w:val="20"/>
        </w:rPr>
        <w:t xml:space="preserve"> </w:t>
      </w:r>
      <w:r>
        <w:rPr>
          <w:sz w:val="20"/>
        </w:rPr>
        <w:t>thecustomer</w:t>
      </w:r>
      <w:r>
        <w:rPr>
          <w:rFonts w:ascii="Arial" w:hAnsi="Arial"/>
          <w:b/>
          <w:sz w:val="20"/>
        </w:rPr>
        <w:t>.</w:t>
      </w:r>
    </w:p>
    <w:p>
      <w:pPr>
        <w:pStyle w:val="6"/>
        <w:ind w:left="0" w:firstLine="0"/>
        <w:rPr>
          <w:rFonts w:ascii="Arial"/>
          <w:b/>
          <w:sz w:val="24"/>
        </w:rPr>
      </w:pPr>
    </w:p>
    <w:p>
      <w:pPr>
        <w:pStyle w:val="6"/>
        <w:ind w:left="0" w:firstLine="0"/>
        <w:rPr>
          <w:rFonts w:ascii="Arial"/>
          <w:b/>
          <w:sz w:val="24"/>
        </w:rPr>
      </w:pPr>
    </w:p>
    <w:p>
      <w:pPr>
        <w:pStyle w:val="2"/>
        <w:spacing w:before="146"/>
        <w:rPr>
          <w:u w:val="none"/>
        </w:rPr>
      </w:pPr>
      <w:r>
        <w:rPr>
          <w:u w:val="thick"/>
        </w:rPr>
        <w:t>Educational</w:t>
      </w:r>
      <w:r>
        <w:rPr>
          <w:spacing w:val="-7"/>
          <w:u w:val="thick"/>
        </w:rPr>
        <w:t xml:space="preserve"> </w:t>
      </w:r>
      <w:r>
        <w:rPr>
          <w:u w:val="thick"/>
        </w:rPr>
        <w:t>Qualification:</w:t>
      </w:r>
    </w:p>
    <w:p>
      <w:pPr>
        <w:pStyle w:val="6"/>
        <w:ind w:left="0" w:firstLine="0"/>
        <w:rPr>
          <w:rFonts w:ascii="Arial"/>
          <w:b/>
        </w:rPr>
      </w:pPr>
    </w:p>
    <w:p>
      <w:pPr>
        <w:pStyle w:val="6"/>
        <w:spacing w:before="7" w:after="1"/>
        <w:ind w:left="0" w:firstLine="0"/>
        <w:rPr>
          <w:rFonts w:ascii="Arial"/>
          <w:b/>
          <w:sz w:val="12"/>
        </w:rPr>
      </w:pPr>
    </w:p>
    <w:tbl>
      <w:tblPr>
        <w:tblStyle w:val="5"/>
        <w:tblW w:w="0" w:type="auto"/>
        <w:tblInd w:w="2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15"/>
        <w:gridCol w:w="1978"/>
        <w:gridCol w:w="1268"/>
        <w:gridCol w:w="1350"/>
        <w:gridCol w:w="30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2615" w:type="dxa"/>
            <w:shd w:val="clear" w:color="auto" w:fill="C0C0C0"/>
          </w:tcPr>
          <w:p>
            <w:pPr>
              <w:pStyle w:val="9"/>
              <w:spacing w:line="222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Academic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Information</w:t>
            </w:r>
          </w:p>
        </w:tc>
        <w:tc>
          <w:tcPr>
            <w:tcW w:w="1978" w:type="dxa"/>
            <w:shd w:val="clear" w:color="auto" w:fill="BCBCBC"/>
          </w:tcPr>
          <w:p>
            <w:pPr>
              <w:pStyle w:val="9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Degree</w:t>
            </w:r>
          </w:p>
        </w:tc>
        <w:tc>
          <w:tcPr>
            <w:tcW w:w="1268" w:type="dxa"/>
            <w:shd w:val="clear" w:color="auto" w:fill="BCBCBC"/>
          </w:tcPr>
          <w:p>
            <w:pPr>
              <w:pStyle w:val="9"/>
              <w:spacing w:line="222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%</w:t>
            </w:r>
          </w:p>
        </w:tc>
        <w:tc>
          <w:tcPr>
            <w:tcW w:w="1350" w:type="dxa"/>
            <w:shd w:val="clear" w:color="auto" w:fill="BCBCBC"/>
          </w:tcPr>
          <w:p>
            <w:pPr>
              <w:pStyle w:val="9"/>
              <w:spacing w:line="222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Year</w:t>
            </w:r>
          </w:p>
        </w:tc>
        <w:tc>
          <w:tcPr>
            <w:tcW w:w="3059" w:type="dxa"/>
            <w:shd w:val="clear" w:color="auto" w:fill="C0C0C0"/>
          </w:tcPr>
          <w:p>
            <w:pPr>
              <w:pStyle w:val="9"/>
              <w:spacing w:line="222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University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Board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2615" w:type="dxa"/>
          </w:tcPr>
          <w:p>
            <w:pPr>
              <w:pStyle w:val="9"/>
              <w:spacing w:line="222" w:lineRule="exact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Master’s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Degree</w:t>
            </w:r>
          </w:p>
        </w:tc>
        <w:tc>
          <w:tcPr>
            <w:tcW w:w="1978" w:type="dxa"/>
          </w:tcPr>
          <w:p>
            <w:pPr>
              <w:pStyle w:val="9"/>
              <w:spacing w:line="222" w:lineRule="exact"/>
              <w:ind w:left="93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1268" w:type="dxa"/>
          </w:tcPr>
          <w:p>
            <w:pPr>
              <w:pStyle w:val="9"/>
              <w:spacing w:line="222" w:lineRule="exact"/>
              <w:ind w:left="95"/>
              <w:rPr>
                <w:sz w:val="20"/>
              </w:rPr>
            </w:pPr>
            <w:r>
              <w:rPr>
                <w:sz w:val="20"/>
              </w:rPr>
              <w:t>72.9</w:t>
            </w:r>
          </w:p>
        </w:tc>
        <w:tc>
          <w:tcPr>
            <w:tcW w:w="1350" w:type="dxa"/>
          </w:tcPr>
          <w:p>
            <w:pPr>
              <w:pStyle w:val="9"/>
              <w:spacing w:line="222" w:lineRule="exact"/>
              <w:ind w:left="87"/>
              <w:rPr>
                <w:sz w:val="20"/>
              </w:rPr>
            </w:pPr>
            <w:r>
              <w:rPr>
                <w:sz w:val="20"/>
              </w:rPr>
              <w:t>2012-2015</w:t>
            </w:r>
          </w:p>
        </w:tc>
        <w:tc>
          <w:tcPr>
            <w:tcW w:w="3059" w:type="dxa"/>
          </w:tcPr>
          <w:p>
            <w:pPr>
              <w:pStyle w:val="9"/>
              <w:spacing w:line="222" w:lineRule="exact"/>
              <w:ind w:left="8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American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College,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Madurai.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2615" w:type="dxa"/>
          </w:tcPr>
          <w:p>
            <w:pPr>
              <w:pStyle w:val="9"/>
              <w:spacing w:line="222" w:lineRule="exact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Bachelor’s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Degree</w:t>
            </w:r>
          </w:p>
        </w:tc>
        <w:tc>
          <w:tcPr>
            <w:tcW w:w="1978" w:type="dxa"/>
          </w:tcPr>
          <w:p>
            <w:pPr>
              <w:pStyle w:val="9"/>
              <w:spacing w:line="222" w:lineRule="exact"/>
              <w:ind w:left="93"/>
              <w:rPr>
                <w:sz w:val="20"/>
              </w:rPr>
            </w:pPr>
            <w:r>
              <w:rPr>
                <w:sz w:val="20"/>
              </w:rPr>
              <w:t>BCA</w:t>
            </w:r>
          </w:p>
        </w:tc>
        <w:tc>
          <w:tcPr>
            <w:tcW w:w="1268" w:type="dxa"/>
          </w:tcPr>
          <w:p>
            <w:pPr>
              <w:pStyle w:val="9"/>
              <w:spacing w:line="222" w:lineRule="exact"/>
              <w:ind w:left="95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1350" w:type="dxa"/>
          </w:tcPr>
          <w:p>
            <w:pPr>
              <w:pStyle w:val="9"/>
              <w:spacing w:line="222" w:lineRule="exact"/>
              <w:ind w:left="87"/>
              <w:rPr>
                <w:sz w:val="20"/>
              </w:rPr>
            </w:pPr>
            <w:r>
              <w:rPr>
                <w:sz w:val="20"/>
              </w:rPr>
              <w:t>2009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2012</w:t>
            </w:r>
          </w:p>
        </w:tc>
        <w:tc>
          <w:tcPr>
            <w:tcW w:w="3059" w:type="dxa"/>
          </w:tcPr>
          <w:p>
            <w:pPr>
              <w:pStyle w:val="9"/>
              <w:spacing w:line="222" w:lineRule="exact"/>
              <w:ind w:left="8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American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College,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Madurai.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2615" w:type="dxa"/>
          </w:tcPr>
          <w:p>
            <w:pPr>
              <w:pStyle w:val="9"/>
              <w:spacing w:before="112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Higher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Secondary</w:t>
            </w:r>
          </w:p>
        </w:tc>
        <w:tc>
          <w:tcPr>
            <w:tcW w:w="1978" w:type="dxa"/>
          </w:tcPr>
          <w:p>
            <w:pPr>
              <w:pStyle w:val="9"/>
              <w:spacing w:line="225" w:lineRule="exact"/>
              <w:ind w:left="93"/>
              <w:rPr>
                <w:sz w:val="20"/>
              </w:rPr>
            </w:pPr>
            <w:r>
              <w:rPr>
                <w:sz w:val="20"/>
              </w:rPr>
              <w:t>HSC</w:t>
            </w:r>
          </w:p>
        </w:tc>
        <w:tc>
          <w:tcPr>
            <w:tcW w:w="1268" w:type="dxa"/>
          </w:tcPr>
          <w:p>
            <w:pPr>
              <w:pStyle w:val="9"/>
              <w:spacing w:line="225" w:lineRule="exact"/>
              <w:ind w:left="95"/>
              <w:rPr>
                <w:sz w:val="20"/>
              </w:rPr>
            </w:pPr>
            <w:r>
              <w:rPr>
                <w:sz w:val="20"/>
              </w:rPr>
              <w:t>71.5</w:t>
            </w:r>
          </w:p>
        </w:tc>
        <w:tc>
          <w:tcPr>
            <w:tcW w:w="1350" w:type="dxa"/>
          </w:tcPr>
          <w:p>
            <w:pPr>
              <w:pStyle w:val="9"/>
              <w:spacing w:line="225" w:lineRule="exact"/>
              <w:ind w:left="87"/>
              <w:rPr>
                <w:sz w:val="20"/>
              </w:rPr>
            </w:pPr>
            <w:r>
              <w:rPr>
                <w:sz w:val="20"/>
              </w:rPr>
              <w:t>2007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2009</w:t>
            </w:r>
          </w:p>
        </w:tc>
        <w:tc>
          <w:tcPr>
            <w:tcW w:w="3059" w:type="dxa"/>
          </w:tcPr>
          <w:p>
            <w:pPr>
              <w:pStyle w:val="9"/>
              <w:spacing w:line="240" w:lineRule="exact"/>
              <w:ind w:left="89" w:right="137"/>
              <w:rPr>
                <w:sz w:val="20"/>
              </w:rPr>
            </w:pPr>
            <w:r>
              <w:rPr>
                <w:w w:val="95"/>
                <w:sz w:val="20"/>
              </w:rPr>
              <w:t>MCHSS,Madurai(Tamilnadu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board)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15" w:type="dxa"/>
          </w:tcPr>
          <w:p>
            <w:pPr>
              <w:pStyle w:val="9"/>
              <w:spacing w:before="114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Secondary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School</w:t>
            </w:r>
          </w:p>
        </w:tc>
        <w:tc>
          <w:tcPr>
            <w:tcW w:w="1978" w:type="dxa"/>
          </w:tcPr>
          <w:p>
            <w:pPr>
              <w:pStyle w:val="9"/>
              <w:spacing w:line="227" w:lineRule="exact"/>
              <w:ind w:left="93"/>
              <w:rPr>
                <w:sz w:val="20"/>
              </w:rPr>
            </w:pPr>
            <w:r>
              <w:rPr>
                <w:sz w:val="20"/>
              </w:rPr>
              <w:t>SSLC</w:t>
            </w:r>
          </w:p>
        </w:tc>
        <w:tc>
          <w:tcPr>
            <w:tcW w:w="1268" w:type="dxa"/>
          </w:tcPr>
          <w:p>
            <w:pPr>
              <w:pStyle w:val="9"/>
              <w:spacing w:line="227" w:lineRule="exact"/>
              <w:ind w:left="95"/>
              <w:rPr>
                <w:sz w:val="20"/>
              </w:rPr>
            </w:pPr>
            <w:r>
              <w:rPr>
                <w:sz w:val="20"/>
              </w:rPr>
              <w:t>71.8</w:t>
            </w:r>
          </w:p>
        </w:tc>
        <w:tc>
          <w:tcPr>
            <w:tcW w:w="1350" w:type="dxa"/>
          </w:tcPr>
          <w:p>
            <w:pPr>
              <w:pStyle w:val="9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2005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2007</w:t>
            </w:r>
          </w:p>
        </w:tc>
        <w:tc>
          <w:tcPr>
            <w:tcW w:w="3059" w:type="dxa"/>
          </w:tcPr>
          <w:p>
            <w:pPr>
              <w:pStyle w:val="9"/>
              <w:spacing w:line="240" w:lineRule="exact"/>
              <w:ind w:left="89" w:right="137"/>
              <w:rPr>
                <w:sz w:val="20"/>
              </w:rPr>
            </w:pPr>
            <w:r>
              <w:rPr>
                <w:w w:val="95"/>
                <w:sz w:val="20"/>
              </w:rPr>
              <w:t>MCHSS,Madurai(Tamilnadu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board)</w:t>
            </w:r>
          </w:p>
        </w:tc>
      </w:tr>
    </w:tbl>
    <w:p>
      <w:pPr>
        <w:pStyle w:val="6"/>
        <w:spacing w:before="9"/>
        <w:ind w:left="0" w:firstLine="0"/>
        <w:rPr>
          <w:rFonts w:ascii="Arial"/>
          <w:b/>
          <w:sz w:val="23"/>
        </w:rPr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rFonts w:ascii="Arial"/>
          <w:b/>
          <w:color w:val="000009"/>
          <w:spacing w:val="-1"/>
          <w:sz w:val="22"/>
          <w:u w:val="thick" w:color="000009"/>
        </w:rPr>
        <w:t>Certifications</w:t>
      </w:r>
      <w:r>
        <w:rPr>
          <w:rFonts w:ascii="Arial"/>
          <w:b/>
          <w:color w:val="000009"/>
          <w:spacing w:val="-31"/>
          <w:sz w:val="22"/>
          <w:u w:val="thick" w:color="000009"/>
        </w:rPr>
        <w:t xml:space="preserve"> </w:t>
      </w:r>
      <w:r>
        <w:rPr>
          <w:rFonts w:ascii="Arial"/>
          <w:b/>
          <w:color w:val="000009"/>
          <w:sz w:val="22"/>
          <w:u w:val="thick" w:color="000009"/>
        </w:rPr>
        <w:t>Details</w:t>
      </w:r>
      <w:r>
        <w:rPr>
          <w:sz w:val="22"/>
        </w:rPr>
        <w:t>:</w:t>
      </w:r>
    </w:p>
    <w:p>
      <w:pPr>
        <w:pStyle w:val="6"/>
        <w:spacing w:line="20" w:lineRule="exact"/>
        <w:ind w:left="2027" w:firstLine="0"/>
        <w:rPr>
          <w:sz w:val="2"/>
        </w:rPr>
      </w:pPr>
      <w:r>
        <w:rPr>
          <w:sz w:val="2"/>
        </w:rPr>
        <w:pict>
          <v:group id="_x0000_s1028" o:spid="_x0000_s1028" o:spt="203" style="height:0.7pt;width:2.9pt;" coordsize="58,14">
            <o:lock v:ext="edit"/>
            <v:rect id="_x0000_s1029" o:spid="_x0000_s1029" o:spt="1" style="position:absolute;left:0;top:0;height:14;width:58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10" w:after="1"/>
        <w:ind w:left="0" w:firstLine="0"/>
        <w:rPr>
          <w:sz w:val="24"/>
        </w:rPr>
      </w:pPr>
    </w:p>
    <w:tbl>
      <w:tblPr>
        <w:tblStyle w:val="5"/>
        <w:tblW w:w="0" w:type="auto"/>
        <w:tblInd w:w="2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05"/>
        <w:gridCol w:w="41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6105" w:type="dxa"/>
            <w:shd w:val="clear" w:color="auto" w:fill="C0C0C0"/>
          </w:tcPr>
          <w:p>
            <w:pPr>
              <w:pStyle w:val="9"/>
              <w:spacing w:before="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Certification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4165" w:type="dxa"/>
            <w:shd w:val="clear" w:color="auto" w:fill="C0C0C0"/>
          </w:tcPr>
          <w:p>
            <w:pPr>
              <w:pStyle w:val="9"/>
              <w:spacing w:before="23"/>
              <w:ind w:lef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6105" w:type="dxa"/>
          </w:tcPr>
          <w:p>
            <w:pPr>
              <w:pStyle w:val="9"/>
              <w:spacing w:before="26"/>
              <w:rPr>
                <w:sz w:val="20"/>
              </w:rPr>
            </w:pPr>
            <w:r>
              <w:rPr>
                <w:sz w:val="20"/>
              </w:rPr>
              <w:t>ISTQB</w:t>
            </w:r>
          </w:p>
        </w:tc>
        <w:tc>
          <w:tcPr>
            <w:tcW w:w="4165" w:type="dxa"/>
          </w:tcPr>
          <w:p>
            <w:pPr>
              <w:pStyle w:val="9"/>
              <w:spacing w:before="26"/>
              <w:ind w:left="42"/>
              <w:rPr>
                <w:sz w:val="20"/>
              </w:rPr>
            </w:pPr>
            <w:r>
              <w:rPr>
                <w:sz w:val="20"/>
              </w:rPr>
              <w:t>External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6105" w:type="dxa"/>
          </w:tcPr>
          <w:p>
            <w:pPr>
              <w:pStyle w:val="9"/>
              <w:spacing w:before="28"/>
              <w:rPr>
                <w:sz w:val="20"/>
              </w:rPr>
            </w:pPr>
            <w:r>
              <w:rPr>
                <w:sz w:val="20"/>
              </w:rPr>
              <w:t>Tosca</w:t>
            </w:r>
          </w:p>
        </w:tc>
        <w:tc>
          <w:tcPr>
            <w:tcW w:w="4165" w:type="dxa"/>
          </w:tcPr>
          <w:p>
            <w:pPr>
              <w:pStyle w:val="9"/>
              <w:spacing w:before="28"/>
              <w:ind w:left="42"/>
              <w:rPr>
                <w:sz w:val="20"/>
              </w:rPr>
            </w:pPr>
            <w:r>
              <w:rPr>
                <w:sz w:val="20"/>
              </w:rPr>
              <w:t>Tricentis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Tosca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Level- 1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6105" w:type="dxa"/>
          </w:tcPr>
          <w:p>
            <w:pPr>
              <w:pStyle w:val="9"/>
              <w:spacing w:before="26"/>
              <w:rPr>
                <w:sz w:val="20"/>
              </w:rPr>
            </w:pPr>
            <w:r>
              <w:rPr>
                <w:sz w:val="20"/>
              </w:rPr>
              <w:t>Perfecto</w:t>
            </w:r>
          </w:p>
        </w:tc>
        <w:tc>
          <w:tcPr>
            <w:tcW w:w="4165" w:type="dxa"/>
          </w:tcPr>
          <w:p>
            <w:pPr>
              <w:pStyle w:val="9"/>
              <w:spacing w:before="26"/>
              <w:ind w:left="42"/>
              <w:rPr>
                <w:sz w:val="20"/>
              </w:rPr>
            </w:pPr>
            <w:r>
              <w:rPr>
                <w:sz w:val="20"/>
              </w:rPr>
              <w:t>Internal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(TCS)</w:t>
            </w:r>
          </w:p>
        </w:tc>
      </w:tr>
    </w:tbl>
    <w:p>
      <w:pPr>
        <w:pStyle w:val="6"/>
        <w:spacing w:before="9"/>
        <w:ind w:left="0" w:firstLine="0"/>
        <w:rPr>
          <w:sz w:val="23"/>
        </w:rPr>
      </w:pPr>
    </w:p>
    <w:p>
      <w:pPr>
        <w:pStyle w:val="2"/>
        <w:rPr>
          <w:u w:val="none"/>
        </w:rPr>
      </w:pPr>
      <w:r>
        <w:rPr>
          <w:color w:val="000009"/>
          <w:u w:val="thick" w:color="000009"/>
        </w:rPr>
        <w:t>Trainings</w:t>
      </w:r>
      <w:r>
        <w:rPr>
          <w:color w:val="000009"/>
          <w:spacing w:val="-38"/>
          <w:u w:val="thick" w:color="000009"/>
        </w:rPr>
        <w:t xml:space="preserve"> </w:t>
      </w:r>
      <w:r>
        <w:rPr>
          <w:color w:val="000009"/>
          <w:u w:val="thick" w:color="000009"/>
        </w:rPr>
        <w:t>Conducted: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69" w:after="0" w:line="240" w:lineRule="auto"/>
        <w:ind w:left="860" w:right="0" w:hanging="361"/>
        <w:jc w:val="left"/>
        <w:rPr>
          <w:rFonts w:ascii="Symbol" w:hAnsi="Symbol"/>
          <w:color w:val="000009"/>
          <w:sz w:val="20"/>
        </w:rPr>
      </w:pPr>
      <w:r>
        <w:rPr>
          <w:color w:val="000009"/>
          <w:w w:val="95"/>
          <w:sz w:val="20"/>
        </w:rPr>
        <w:t>Provided</w:t>
      </w:r>
      <w:r>
        <w:rPr>
          <w:color w:val="000009"/>
          <w:spacing w:val="22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trainings</w:t>
      </w:r>
      <w:r>
        <w:rPr>
          <w:color w:val="000009"/>
          <w:spacing w:val="25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to</w:t>
      </w:r>
      <w:r>
        <w:rPr>
          <w:color w:val="000009"/>
          <w:spacing w:val="23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associates</w:t>
      </w:r>
      <w:r>
        <w:rPr>
          <w:color w:val="000009"/>
          <w:spacing w:val="24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in</w:t>
      </w:r>
      <w:r>
        <w:rPr>
          <w:color w:val="000009"/>
          <w:spacing w:val="27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ARD-UFT</w:t>
      </w:r>
      <w:r>
        <w:rPr>
          <w:color w:val="000009"/>
          <w:spacing w:val="11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and</w:t>
      </w:r>
      <w:r>
        <w:rPr>
          <w:color w:val="000009"/>
          <w:spacing w:val="10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UFT</w:t>
      </w:r>
      <w:r>
        <w:rPr>
          <w:color w:val="000009"/>
          <w:spacing w:val="24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tools,</w:t>
      </w:r>
      <w:r>
        <w:rPr>
          <w:color w:val="000009"/>
          <w:spacing w:val="28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ALM</w:t>
      </w:r>
      <w:r>
        <w:rPr>
          <w:color w:val="000009"/>
          <w:spacing w:val="16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and</w:t>
      </w:r>
      <w:r>
        <w:rPr>
          <w:color w:val="000009"/>
          <w:spacing w:val="-1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selenium.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65" w:after="0" w:line="240" w:lineRule="auto"/>
        <w:ind w:left="860" w:right="0" w:hanging="361"/>
        <w:jc w:val="left"/>
        <w:rPr>
          <w:rFonts w:ascii="Symbol" w:hAnsi="Symbol"/>
          <w:color w:val="000009"/>
          <w:sz w:val="20"/>
        </w:rPr>
      </w:pPr>
      <w:r>
        <w:rPr>
          <w:color w:val="000009"/>
          <w:spacing w:val="-1"/>
          <w:sz w:val="20"/>
        </w:rPr>
        <w:t>These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pacing w:val="-1"/>
          <w:sz w:val="20"/>
        </w:rPr>
        <w:t>training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programs</w:t>
      </w:r>
      <w:r>
        <w:rPr>
          <w:color w:val="000009"/>
          <w:spacing w:val="-13"/>
          <w:sz w:val="20"/>
        </w:rPr>
        <w:t xml:space="preserve"> </w:t>
      </w:r>
      <w:r>
        <w:rPr>
          <w:color w:val="000009"/>
          <w:sz w:val="20"/>
        </w:rPr>
        <w:t>benefited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around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100</w:t>
      </w:r>
      <w:r>
        <w:rPr>
          <w:color w:val="000009"/>
          <w:spacing w:val="-11"/>
          <w:sz w:val="20"/>
        </w:rPr>
        <w:t xml:space="preserve"> </w:t>
      </w:r>
      <w:r>
        <w:rPr>
          <w:color w:val="000009"/>
          <w:sz w:val="20"/>
        </w:rPr>
        <w:t>associates.</w:t>
      </w:r>
    </w:p>
    <w:p>
      <w:pPr>
        <w:pStyle w:val="6"/>
        <w:ind w:left="0" w:firstLine="0"/>
        <w:rPr>
          <w:sz w:val="21"/>
        </w:rPr>
      </w:pPr>
    </w:p>
    <w:p>
      <w:pPr>
        <w:pStyle w:val="2"/>
        <w:ind w:left="137"/>
        <w:rPr>
          <w:u w:val="none"/>
        </w:rPr>
      </w:pPr>
      <w:r>
        <w:rPr>
          <w:u w:val="thick"/>
        </w:rPr>
        <w:t>Personal Skills:</w:t>
      </w:r>
    </w:p>
    <w:p>
      <w:pPr>
        <w:pStyle w:val="8"/>
        <w:numPr>
          <w:ilvl w:val="1"/>
          <w:numId w:val="2"/>
        </w:numPr>
        <w:tabs>
          <w:tab w:val="left" w:pos="877"/>
          <w:tab w:val="left" w:pos="878"/>
        </w:tabs>
        <w:spacing w:before="9" w:after="0" w:line="240" w:lineRule="auto"/>
        <w:ind w:left="877" w:right="0" w:hanging="361"/>
        <w:jc w:val="left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Leadership</w:t>
      </w:r>
    </w:p>
    <w:p>
      <w:pPr>
        <w:pStyle w:val="8"/>
        <w:numPr>
          <w:ilvl w:val="0"/>
          <w:numId w:val="3"/>
        </w:numPr>
        <w:tabs>
          <w:tab w:val="left" w:pos="1411"/>
        </w:tabs>
        <w:spacing w:before="6" w:after="0" w:line="240" w:lineRule="auto"/>
        <w:ind w:left="1410" w:right="0" w:hanging="364"/>
        <w:jc w:val="left"/>
        <w:rPr>
          <w:sz w:val="20"/>
        </w:rPr>
      </w:pPr>
      <w:r>
        <w:rPr>
          <w:color w:val="000009"/>
          <w:w w:val="95"/>
          <w:sz w:val="20"/>
        </w:rPr>
        <w:t>Served</w:t>
      </w:r>
      <w:r>
        <w:rPr>
          <w:color w:val="000009"/>
          <w:spacing w:val="28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as</w:t>
      </w:r>
      <w:r>
        <w:rPr>
          <w:color w:val="000009"/>
          <w:spacing w:val="26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college</w:t>
      </w:r>
      <w:r>
        <w:rPr>
          <w:color w:val="000009"/>
          <w:spacing w:val="28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leader</w:t>
      </w:r>
      <w:r>
        <w:rPr>
          <w:color w:val="000009"/>
          <w:spacing w:val="26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for</w:t>
      </w:r>
      <w:r>
        <w:rPr>
          <w:color w:val="000009"/>
          <w:spacing w:val="26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3</w:t>
      </w:r>
      <w:r>
        <w:rPr>
          <w:color w:val="000009"/>
          <w:spacing w:val="26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years</w:t>
      </w:r>
      <w:r>
        <w:rPr>
          <w:color w:val="000009"/>
          <w:spacing w:val="26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during</w:t>
      </w:r>
      <w:r>
        <w:rPr>
          <w:color w:val="000009"/>
          <w:spacing w:val="-17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graduation.</w:t>
      </w:r>
    </w:p>
    <w:p>
      <w:pPr>
        <w:pStyle w:val="8"/>
        <w:numPr>
          <w:ilvl w:val="0"/>
          <w:numId w:val="3"/>
        </w:numPr>
        <w:tabs>
          <w:tab w:val="left" w:pos="1411"/>
        </w:tabs>
        <w:spacing w:before="10" w:after="0" w:line="240" w:lineRule="auto"/>
        <w:ind w:left="1410" w:right="0" w:hanging="364"/>
        <w:jc w:val="left"/>
        <w:rPr>
          <w:sz w:val="20"/>
        </w:rPr>
      </w:pPr>
      <w:r>
        <w:rPr>
          <w:color w:val="000009"/>
          <w:w w:val="95"/>
          <w:sz w:val="20"/>
        </w:rPr>
        <w:t>Performed</w:t>
      </w:r>
      <w:r>
        <w:rPr>
          <w:color w:val="000009"/>
          <w:spacing w:val="27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as</w:t>
      </w:r>
      <w:r>
        <w:rPr>
          <w:color w:val="000009"/>
          <w:spacing w:val="27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team</w:t>
      </w:r>
      <w:r>
        <w:rPr>
          <w:color w:val="000009"/>
          <w:spacing w:val="25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leader</w:t>
      </w:r>
      <w:r>
        <w:rPr>
          <w:color w:val="000009"/>
          <w:spacing w:val="25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for</w:t>
      </w:r>
      <w:r>
        <w:rPr>
          <w:color w:val="000009"/>
          <w:spacing w:val="25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training</w:t>
      </w:r>
      <w:r>
        <w:rPr>
          <w:color w:val="000009"/>
          <w:spacing w:val="25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batch</w:t>
      </w:r>
      <w:r>
        <w:rPr>
          <w:color w:val="000009"/>
          <w:spacing w:val="25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in</w:t>
      </w:r>
      <w:r>
        <w:rPr>
          <w:color w:val="000009"/>
          <w:spacing w:val="-4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TCS.</w:t>
      </w:r>
    </w:p>
    <w:p>
      <w:pPr>
        <w:pStyle w:val="8"/>
        <w:numPr>
          <w:ilvl w:val="0"/>
          <w:numId w:val="3"/>
        </w:numPr>
        <w:tabs>
          <w:tab w:val="left" w:pos="1411"/>
        </w:tabs>
        <w:spacing w:before="20" w:after="0" w:line="240" w:lineRule="auto"/>
        <w:ind w:left="1410" w:right="0" w:hanging="364"/>
        <w:jc w:val="left"/>
        <w:rPr>
          <w:sz w:val="20"/>
        </w:rPr>
      </w:pPr>
      <w:r>
        <w:rPr>
          <w:color w:val="000009"/>
          <w:w w:val="95"/>
          <w:sz w:val="20"/>
        </w:rPr>
        <w:t>Performed</w:t>
      </w:r>
      <w:r>
        <w:rPr>
          <w:color w:val="000009"/>
          <w:spacing w:val="32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as</w:t>
      </w:r>
      <w:r>
        <w:rPr>
          <w:color w:val="000009"/>
          <w:spacing w:val="32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a</w:t>
      </w:r>
      <w:r>
        <w:rPr>
          <w:color w:val="000009"/>
          <w:spacing w:val="30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team</w:t>
      </w:r>
      <w:r>
        <w:rPr>
          <w:color w:val="000009"/>
          <w:spacing w:val="33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leader</w:t>
      </w:r>
      <w:r>
        <w:rPr>
          <w:color w:val="000009"/>
          <w:spacing w:val="31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for</w:t>
      </w:r>
      <w:r>
        <w:rPr>
          <w:color w:val="000009"/>
          <w:spacing w:val="31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current</w:t>
      </w:r>
      <w:r>
        <w:rPr>
          <w:color w:val="000009"/>
          <w:spacing w:val="11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organization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9" w:after="0" w:line="240" w:lineRule="auto"/>
        <w:ind w:left="860" w:right="0" w:hanging="361"/>
        <w:jc w:val="left"/>
        <w:rPr>
          <w:rFonts w:ascii="Symbol" w:hAnsi="Symbol"/>
          <w:color w:val="000009"/>
          <w:sz w:val="20"/>
        </w:rPr>
      </w:pPr>
      <w:r>
        <w:rPr>
          <w:color w:val="000009"/>
          <w:w w:val="95"/>
          <w:sz w:val="20"/>
        </w:rPr>
        <w:t>Diligent</w:t>
      </w:r>
      <w:r>
        <w:rPr>
          <w:color w:val="000009"/>
          <w:spacing w:val="30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and</w:t>
      </w:r>
      <w:r>
        <w:rPr>
          <w:color w:val="000009"/>
          <w:spacing w:val="31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Quick</w:t>
      </w:r>
      <w:r>
        <w:rPr>
          <w:color w:val="000009"/>
          <w:spacing w:val="32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learner</w:t>
      </w:r>
      <w:r>
        <w:rPr>
          <w:color w:val="000009"/>
          <w:spacing w:val="32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to</w:t>
      </w:r>
      <w:r>
        <w:rPr>
          <w:color w:val="000009"/>
          <w:spacing w:val="30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meet</w:t>
      </w:r>
      <w:r>
        <w:rPr>
          <w:color w:val="000009"/>
          <w:spacing w:val="31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industry</w:t>
      </w:r>
      <w:r>
        <w:rPr>
          <w:color w:val="000009"/>
          <w:spacing w:val="-23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requirements.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4" w:after="0" w:line="245" w:lineRule="exact"/>
        <w:ind w:left="860" w:right="0" w:hanging="361"/>
        <w:jc w:val="left"/>
        <w:rPr>
          <w:rFonts w:ascii="Symbol" w:hAnsi="Symbol"/>
          <w:color w:val="000009"/>
          <w:sz w:val="20"/>
        </w:rPr>
      </w:pPr>
      <w:r>
        <w:rPr>
          <w:color w:val="000009"/>
          <w:w w:val="95"/>
          <w:sz w:val="20"/>
        </w:rPr>
        <w:t>Flexible</w:t>
      </w:r>
      <w:r>
        <w:rPr>
          <w:color w:val="000009"/>
          <w:spacing w:val="30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and</w:t>
      </w:r>
      <w:r>
        <w:rPr>
          <w:color w:val="000009"/>
          <w:spacing w:val="31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Adaptable</w:t>
      </w:r>
      <w:r>
        <w:rPr>
          <w:color w:val="000009"/>
          <w:spacing w:val="28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to</w:t>
      </w:r>
      <w:r>
        <w:rPr>
          <w:color w:val="000009"/>
          <w:spacing w:val="28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any</w:t>
      </w:r>
      <w:r>
        <w:rPr>
          <w:color w:val="000009"/>
          <w:spacing w:val="29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new</w:t>
      </w:r>
      <w:r>
        <w:rPr>
          <w:color w:val="000009"/>
          <w:spacing w:val="-1"/>
          <w:w w:val="95"/>
          <w:sz w:val="20"/>
        </w:rPr>
        <w:t xml:space="preserve"> </w:t>
      </w:r>
      <w:r>
        <w:rPr>
          <w:color w:val="000009"/>
          <w:w w:val="95"/>
          <w:sz w:val="20"/>
        </w:rPr>
        <w:t>environment.</w:t>
      </w:r>
    </w:p>
    <w:p>
      <w:pPr>
        <w:pStyle w:val="8"/>
        <w:numPr>
          <w:ilvl w:val="1"/>
          <w:numId w:val="2"/>
        </w:numPr>
        <w:tabs>
          <w:tab w:val="left" w:pos="860"/>
          <w:tab w:val="left" w:pos="861"/>
        </w:tabs>
        <w:spacing w:before="0" w:after="0" w:line="240" w:lineRule="auto"/>
        <w:ind w:left="860" w:right="0" w:hanging="361"/>
        <w:jc w:val="left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Good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Communication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and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problem-solving</w:t>
      </w:r>
      <w:r>
        <w:rPr>
          <w:color w:val="000009"/>
          <w:spacing w:val="-13"/>
          <w:sz w:val="20"/>
        </w:rPr>
        <w:t xml:space="preserve"> </w:t>
      </w:r>
      <w:r>
        <w:rPr>
          <w:color w:val="000009"/>
          <w:sz w:val="20"/>
        </w:rPr>
        <w:t>skills.</w:t>
      </w:r>
    </w:p>
    <w:p>
      <w:pPr>
        <w:pStyle w:val="6"/>
        <w:spacing w:before="1"/>
        <w:ind w:left="0" w:firstLine="0"/>
        <w:rPr>
          <w:sz w:val="19"/>
        </w:rPr>
      </w:pPr>
    </w:p>
    <w:p>
      <w:pPr>
        <w:pStyle w:val="2"/>
        <w:spacing w:before="1"/>
        <w:rPr>
          <w:u w:val="none"/>
        </w:rPr>
      </w:pPr>
      <w:r>
        <w:rPr>
          <w:u w:val="thick"/>
        </w:rPr>
        <w:t>Declaration:</w:t>
      </w:r>
    </w:p>
    <w:p>
      <w:pPr>
        <w:pStyle w:val="6"/>
        <w:spacing w:before="1"/>
        <w:ind w:left="0" w:firstLine="0"/>
        <w:rPr>
          <w:rFonts w:ascii="Arial"/>
          <w:b/>
          <w:sz w:val="14"/>
        </w:rPr>
      </w:pPr>
    </w:p>
    <w:p>
      <w:pPr>
        <w:pStyle w:val="6"/>
        <w:spacing w:before="93" w:line="276" w:lineRule="auto"/>
        <w:ind w:left="140" w:right="92" w:firstLine="273"/>
      </w:pPr>
      <w:r>
        <w:t>I hereby declare that the above-mentioned information is correct up to my knowledge and I bear the responsibility for</w:t>
      </w:r>
      <w:r>
        <w:rPr>
          <w:spacing w:val="-5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correctness</w:t>
      </w:r>
    </w:p>
    <w:p>
      <w:pPr>
        <w:pStyle w:val="6"/>
        <w:ind w:left="0" w:firstLine="0"/>
        <w:rPr>
          <w:sz w:val="22"/>
        </w:rPr>
      </w:pPr>
    </w:p>
    <w:p>
      <w:pPr>
        <w:pStyle w:val="6"/>
        <w:ind w:left="0" w:firstLine="0"/>
        <w:rPr>
          <w:sz w:val="22"/>
        </w:rPr>
      </w:pPr>
    </w:p>
    <w:p>
      <w:pPr>
        <w:pStyle w:val="6"/>
        <w:spacing w:before="8"/>
        <w:ind w:left="0" w:firstLine="0"/>
        <w:rPr>
          <w:sz w:val="30"/>
        </w:rPr>
      </w:pPr>
    </w:p>
    <w:p>
      <w:pPr>
        <w:pStyle w:val="3"/>
        <w:tabs>
          <w:tab w:val="left" w:pos="8539"/>
        </w:tabs>
      </w:pPr>
      <w:r>
        <w:rPr>
          <w:sz w:val="22"/>
        </w:rPr>
        <w:t>Place</w:t>
      </w:r>
      <w:r>
        <w:t>:</w:t>
      </w:r>
      <w:r>
        <w:rPr>
          <w:spacing w:val="-4"/>
        </w:rPr>
        <w:t xml:space="preserve"> </w:t>
      </w:r>
      <w:r>
        <w:t>Madurai</w:t>
      </w:r>
      <w:r>
        <w:tab/>
      </w:r>
      <w:r>
        <w:t>(Johnson</w:t>
      </w:r>
      <w:r>
        <w:rPr>
          <w:spacing w:val="-3"/>
        </w:rPr>
        <w:t xml:space="preserve"> </w:t>
      </w:r>
      <w:r>
        <w:t>Gnanaraj)</w:t>
      </w:r>
    </w:p>
    <w:sectPr>
      <w:pgSz w:w="11920" w:h="16850"/>
      <w:pgMar w:top="660" w:right="520" w:bottom="280" w:left="58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6" w:hanging="216"/>
        <w:jc w:val="left"/>
      </w:pPr>
      <w:rPr>
        <w:rFonts w:hint="default" w:ascii="Arial" w:hAnsi="Arial" w:eastAsia="Arial" w:cs="Arial"/>
        <w:b/>
        <w:bCs/>
        <w:spacing w:val="-3"/>
        <w:w w:val="100"/>
        <w:sz w:val="22"/>
        <w:szCs w:val="22"/>
        <w:u w:val="thick" w:color="0000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60" w:hanging="360"/>
      </w:pPr>
      <w:rPr>
        <w:rFonts w:hint="default"/>
        <w:w w:val="9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99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410" w:hanging="363"/>
        <w:jc w:val="left"/>
      </w:pPr>
      <w:rPr>
        <w:rFonts w:hint="default" w:ascii="Arial MT" w:hAnsi="Arial MT" w:eastAsia="Arial MT" w:cs="Arial MT"/>
        <w:color w:val="000009"/>
        <w:spacing w:val="-3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59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98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37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76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15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54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3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32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2C32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40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60" w:hanging="361"/>
    </w:pPr>
    <w:rPr>
      <w:rFonts w:ascii="Arial MT" w:hAnsi="Arial MT" w:eastAsia="Arial MT" w:cs="Arial MT"/>
      <w:sz w:val="20"/>
      <w:szCs w:val="2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60" w:hanging="361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5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2023-04-10T10:15:00Z</dcterms:created>
  <dc:creator>ponsu</dc:creator>
  <cp:lastModifiedBy>ponsu</cp:lastModifiedBy>
  <dcterms:modified xsi:type="dcterms:W3CDTF">2023-04-10T10:16:23Z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2023-04-10T00:00:00Z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03EAE9DA74A34003ACD58F95639C0409</vt:lpwstr>
  </property>
</Properties>
</file>