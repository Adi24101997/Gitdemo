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Aswin</w:t>
      </w:r>
      <w:r>
        <w:rPr>
          <w:spacing w:val="-3"/>
        </w:rPr>
        <w:t xml:space="preserve"> </w:t>
      </w:r>
      <w:r>
        <w:t>Suriya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M</w:t>
      </w:r>
    </w:p>
    <w:p>
      <w:pPr>
        <w:tabs>
          <w:tab w:val="left" w:pos="7428"/>
        </w:tabs>
        <w:spacing w:before="144"/>
        <w:ind w:left="164" w:right="0" w:firstLine="0"/>
        <w:jc w:val="left"/>
        <w:rPr>
          <w:sz w:val="24"/>
        </w:rPr>
      </w:pPr>
      <w:r>
        <w:pict>
          <v:shape id="_x0000_s1026" o:spid="_x0000_s1026" style="position:absolute;left:0pt;margin-left:57.7pt;margin-top:29.8pt;height:3pt;width:491.35pt;mso-position-horizontal-relative:page;z-index:251659264;mso-width-relative:page;mso-height-relative:page;" fillcolor="#000000" filled="t" stroked="f" coordorigin="1154,597" coordsize="9827,60" path="m10981,645l1154,645,1154,657,10981,657,10981,645xm10981,597l1154,597,1154,633,10981,633,10981,597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11"/>
        <w:ind w:left="0" w:firstLine="0"/>
        <w:rPr>
          <w:sz w:val="31"/>
        </w:rPr>
      </w:pPr>
    </w:p>
    <w:p>
      <w:pPr>
        <w:pStyle w:val="2"/>
      </w:pPr>
      <w:r>
        <w:t>SUMMARY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112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Assured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libraries.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3" w:after="0" w:line="276" w:lineRule="auto"/>
        <w:ind w:left="831" w:right="110" w:hanging="360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designing</w:t>
      </w:r>
      <w:r>
        <w:rPr>
          <w:spacing w:val="48"/>
          <w:sz w:val="24"/>
        </w:rPr>
        <w:t xml:space="preserve"> </w:t>
      </w:r>
      <w:r>
        <w:rPr>
          <w:sz w:val="24"/>
        </w:rPr>
        <w:t>Page</w:t>
      </w:r>
      <w:r>
        <w:rPr>
          <w:spacing w:val="46"/>
          <w:sz w:val="24"/>
        </w:rPr>
        <w:t xml:space="preserve"> </w:t>
      </w:r>
      <w:r>
        <w:rPr>
          <w:sz w:val="24"/>
        </w:rPr>
        <w:t>Object</w:t>
      </w:r>
      <w:r>
        <w:rPr>
          <w:spacing w:val="48"/>
          <w:sz w:val="24"/>
        </w:rPr>
        <w:t xml:space="preserve"> </w:t>
      </w:r>
      <w:r>
        <w:rPr>
          <w:sz w:val="24"/>
        </w:rPr>
        <w:t>Model</w:t>
      </w:r>
      <w:r>
        <w:rPr>
          <w:spacing w:val="47"/>
          <w:sz w:val="24"/>
        </w:rPr>
        <w:t xml:space="preserve"> </w:t>
      </w:r>
      <w:r>
        <w:rPr>
          <w:sz w:val="24"/>
        </w:rPr>
        <w:t>(POM)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TestNG</w:t>
      </w:r>
      <w:r>
        <w:rPr>
          <w:spacing w:val="46"/>
          <w:sz w:val="24"/>
        </w:rPr>
        <w:t xml:space="preserve"> </w:t>
      </w:r>
      <w:r>
        <w:rPr>
          <w:sz w:val="24"/>
        </w:rPr>
        <w:t>based</w:t>
      </w:r>
      <w:r>
        <w:rPr>
          <w:spacing w:val="4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0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using Selenium</w:t>
      </w:r>
      <w:r>
        <w:rPr>
          <w:spacing w:val="-1"/>
          <w:sz w:val="24"/>
        </w:rPr>
        <w:t xml:space="preserve"> </w:t>
      </w:r>
      <w:r>
        <w:rPr>
          <w:sz w:val="24"/>
        </w:rPr>
        <w:t>WebDriver,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TestNG.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0" w:after="0" w:line="281" w:lineRule="exact"/>
        <w:ind w:left="832" w:right="0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WebDriver,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TestNG.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2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acquainted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Oriented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Concepts(OOPS).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3" w:after="0" w:line="276" w:lineRule="auto"/>
        <w:ind w:left="832" w:right="109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creating,</w:t>
      </w:r>
      <w:r>
        <w:rPr>
          <w:spacing w:val="17"/>
          <w:sz w:val="24"/>
        </w:rPr>
        <w:t xml:space="preserve"> </w:t>
      </w:r>
      <w:r>
        <w:rPr>
          <w:sz w:val="24"/>
        </w:rPr>
        <w:t>modifying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enhancing</w:t>
      </w:r>
      <w:r>
        <w:rPr>
          <w:spacing w:val="18"/>
          <w:sz w:val="24"/>
        </w:rPr>
        <w:t xml:space="preserve"> </w:t>
      </w:r>
      <w:r>
        <w:rPr>
          <w:sz w:val="24"/>
        </w:rPr>
        <w:t>Automation</w:t>
      </w:r>
      <w:r>
        <w:rPr>
          <w:spacing w:val="16"/>
          <w:sz w:val="24"/>
        </w:rPr>
        <w:t xml:space="preserve"> </w:t>
      </w:r>
      <w:r>
        <w:rPr>
          <w:sz w:val="24"/>
        </w:rPr>
        <w:t>Test</w:t>
      </w:r>
      <w:r>
        <w:rPr>
          <w:spacing w:val="16"/>
          <w:sz w:val="24"/>
        </w:rPr>
        <w:t xml:space="preserve"> </w:t>
      </w:r>
      <w:r>
        <w:rPr>
          <w:sz w:val="24"/>
        </w:rPr>
        <w:t>Scripts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-50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assured &amp; selenium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0" w:after="0" w:line="281" w:lineRule="exact"/>
        <w:ind w:left="832" w:right="0" w:hanging="361"/>
        <w:jc w:val="left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reports.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3" w:after="0" w:line="276" w:lineRule="auto"/>
        <w:ind w:left="831" w:right="112" w:hanging="36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Analyzing</w:t>
      </w:r>
      <w:r>
        <w:rPr>
          <w:spacing w:val="34"/>
          <w:sz w:val="24"/>
        </w:rPr>
        <w:t xml:space="preserve"> </w:t>
      </w:r>
      <w:r>
        <w:rPr>
          <w:sz w:val="24"/>
        </w:rPr>
        <w:t>Test</w:t>
      </w:r>
      <w:r>
        <w:rPr>
          <w:spacing w:val="36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34"/>
          <w:sz w:val="24"/>
        </w:rPr>
        <w:t xml:space="preserve"> </w:t>
      </w:r>
      <w:r>
        <w:rPr>
          <w:sz w:val="24"/>
        </w:rPr>
        <w:t>Tracking</w:t>
      </w:r>
      <w:r>
        <w:rPr>
          <w:spacing w:val="36"/>
          <w:sz w:val="24"/>
        </w:rPr>
        <w:t xml:space="preserve"> </w:t>
      </w:r>
      <w:r>
        <w:rPr>
          <w:sz w:val="24"/>
        </w:rPr>
        <w:t>changes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of Test Requirements.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0" w:after="0" w:line="281" w:lineRule="exact"/>
        <w:ind w:left="832" w:right="0" w:hanging="361"/>
        <w:jc w:val="left"/>
        <w:rPr>
          <w:sz w:val="24"/>
        </w:rPr>
      </w:pP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acquainted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(SDLC).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JIRA.</w:t>
      </w:r>
    </w:p>
    <w:p>
      <w:pPr>
        <w:pStyle w:val="8"/>
        <w:numPr>
          <w:ilvl w:val="0"/>
          <w:numId w:val="1"/>
        </w:numPr>
        <w:tabs>
          <w:tab w:val="left" w:pos="831"/>
          <w:tab w:val="left" w:pos="832"/>
        </w:tabs>
        <w:spacing w:before="43" w:after="0" w:line="276" w:lineRule="auto"/>
        <w:ind w:left="831" w:right="111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experience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Smoke</w:t>
      </w:r>
      <w:r>
        <w:rPr>
          <w:spacing w:val="14"/>
          <w:sz w:val="24"/>
        </w:rPr>
        <w:t xml:space="preserve"> </w:t>
      </w:r>
      <w:r>
        <w:rPr>
          <w:sz w:val="24"/>
        </w:rPr>
        <w:t>Testing,</w:t>
      </w:r>
      <w:r>
        <w:rPr>
          <w:spacing w:val="14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4"/>
          <w:sz w:val="24"/>
        </w:rPr>
        <w:t xml:space="preserve"> </w:t>
      </w:r>
      <w:r>
        <w:rPr>
          <w:sz w:val="24"/>
        </w:rPr>
        <w:t>Functional</w:t>
      </w:r>
      <w:r>
        <w:rPr>
          <w:spacing w:val="14"/>
          <w:sz w:val="24"/>
        </w:rPr>
        <w:t xml:space="preserve"> </w:t>
      </w:r>
      <w:r>
        <w:rPr>
          <w:sz w:val="24"/>
        </w:rPr>
        <w:t>Testing,</w:t>
      </w:r>
      <w:r>
        <w:rPr>
          <w:spacing w:val="1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0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>
      <w:pPr>
        <w:pStyle w:val="5"/>
        <w:spacing w:before="4"/>
        <w:ind w:left="0" w:firstLine="0"/>
        <w:rPr>
          <w:sz w:val="25"/>
        </w:rPr>
      </w:pPr>
    </w:p>
    <w:p>
      <w:pPr>
        <w:pStyle w:val="2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73" w:lineRule="auto"/>
        <w:ind w:left="832" w:right="110" w:hanging="360"/>
        <w:jc w:val="left"/>
        <w:rPr>
          <w:rFonts w:ascii="Symbol" w:hAnsi="Symbol"/>
          <w:sz w:val="24"/>
        </w:rPr>
      </w:pPr>
      <w:r>
        <w:rPr>
          <w:sz w:val="24"/>
        </w:rPr>
        <w:t>Currently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Associate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Engineer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Pouring</w:t>
      </w:r>
      <w:r>
        <w:rPr>
          <w:spacing w:val="5"/>
          <w:sz w:val="24"/>
        </w:rPr>
        <w:t xml:space="preserve"> </w:t>
      </w:r>
      <w:r>
        <w:rPr>
          <w:sz w:val="24"/>
        </w:rPr>
        <w:t>Pounds</w:t>
      </w:r>
      <w:r>
        <w:rPr>
          <w:spacing w:val="2"/>
          <w:sz w:val="24"/>
        </w:rPr>
        <w:t xml:space="preserve"> </w:t>
      </w:r>
      <w:r>
        <w:rPr>
          <w:sz w:val="24"/>
        </w:rPr>
        <w:t>Pvt.</w:t>
      </w:r>
      <w:r>
        <w:rPr>
          <w:spacing w:val="5"/>
          <w:sz w:val="24"/>
        </w:rPr>
        <w:t xml:space="preserve"> </w:t>
      </w:r>
      <w:r>
        <w:rPr>
          <w:sz w:val="24"/>
        </w:rPr>
        <w:t>Ltd,</w:t>
      </w:r>
      <w:r>
        <w:rPr>
          <w:spacing w:val="-50"/>
          <w:sz w:val="24"/>
        </w:rPr>
        <w:t xml:space="preserve"> </w:t>
      </w:r>
      <w:r>
        <w:rPr>
          <w:sz w:val="24"/>
        </w:rPr>
        <w:t>(CashKaro.com),</w:t>
      </w:r>
      <w:r>
        <w:rPr>
          <w:spacing w:val="-2"/>
          <w:sz w:val="24"/>
        </w:rPr>
        <w:t xml:space="preserve"> </w:t>
      </w:r>
      <w:r>
        <w:rPr>
          <w:sz w:val="24"/>
        </w:rPr>
        <w:t>Chennai.</w:t>
      </w:r>
    </w:p>
    <w:p>
      <w:pPr>
        <w:pStyle w:val="5"/>
        <w:spacing w:before="11"/>
        <w:ind w:left="0" w:firstLine="0"/>
        <w:rPr>
          <w:sz w:val="27"/>
        </w:rPr>
      </w:pPr>
    </w:p>
    <w:p>
      <w:pPr>
        <w:pStyle w:val="2"/>
      </w:pPr>
      <w:r>
        <w:t>TECHNICAL</w:t>
      </w:r>
      <w:r>
        <w:rPr>
          <w:spacing w:val="-4"/>
        </w:rPr>
        <w:t xml:space="preserve"> </w:t>
      </w:r>
      <w:r>
        <w:t>SKILLS</w:t>
      </w:r>
    </w:p>
    <w:p>
      <w:pPr>
        <w:spacing w:before="43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Rest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Assured: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Assured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GET,</w:t>
      </w:r>
      <w:r>
        <w:rPr>
          <w:spacing w:val="-3"/>
          <w:sz w:val="24"/>
        </w:rPr>
        <w:t xml:space="preserve"> </w:t>
      </w:r>
      <w:r>
        <w:rPr>
          <w:sz w:val="24"/>
        </w:rPr>
        <w:t>POST,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DELETE.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2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Parsing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POSTMAN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Gpath.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73" w:lineRule="auto"/>
        <w:ind w:left="831" w:right="1021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implementation of API Automation framework using rest assured</w:t>
      </w:r>
      <w:r>
        <w:rPr>
          <w:spacing w:val="-51"/>
          <w:sz w:val="24"/>
        </w:rPr>
        <w:t xml:space="preserve"> </w:t>
      </w:r>
      <w:r>
        <w:rPr>
          <w:sz w:val="24"/>
        </w:rPr>
        <w:t>libraries.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(Test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Scripts)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Assured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>
      <w:pPr>
        <w:pStyle w:val="5"/>
        <w:spacing w:before="3"/>
        <w:ind w:left="0" w:firstLine="0"/>
        <w:rPr>
          <w:sz w:val="31"/>
        </w:rPr>
      </w:pPr>
    </w:p>
    <w:p>
      <w:pPr>
        <w:pStyle w:val="2"/>
        <w:ind w:left="111"/>
      </w:pPr>
      <w:r>
        <w:t>SELENIUM: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WebDriver.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Xpath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2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POM.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2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POM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2" w:after="0" w:line="273" w:lineRule="auto"/>
        <w:ind w:left="832" w:right="987" w:hanging="360"/>
        <w:jc w:val="left"/>
        <w:rPr>
          <w:rFonts w:ascii="Symbol" w:hAnsi="Symbol"/>
          <w:sz w:val="24"/>
        </w:rPr>
      </w:pPr>
      <w:r>
        <w:rPr>
          <w:sz w:val="24"/>
        </w:rPr>
        <w:t>Creating Test Cases (Test Scripts) using Selenium WebDriver, Java and TestNG</w:t>
      </w:r>
      <w:r>
        <w:rPr>
          <w:spacing w:val="-50"/>
          <w:sz w:val="24"/>
        </w:rPr>
        <w:t xml:space="preserve"> </w:t>
      </w:r>
      <w:r>
        <w:rPr>
          <w:sz w:val="24"/>
        </w:rPr>
        <w:t>Annotations.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Firefox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Chrome.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2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reviewing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TestNG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3"/>
          <w:sz w:val="24"/>
        </w:rPr>
        <w:t xml:space="preserve"> </w:t>
      </w:r>
      <w:r>
        <w:rPr>
          <w:sz w:val="24"/>
        </w:rPr>
        <w:t>Report.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660" w:right="104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2"/>
        <w:ind w:left="164"/>
      </w:pPr>
      <w:r>
        <w:t>JAVA: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concepts.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overriding.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Polymorphism.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Abstraction.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</w:p>
    <w:p>
      <w:pPr>
        <w:pStyle w:val="2"/>
        <w:spacing w:before="244"/>
        <w:ind w:left="111"/>
      </w:pPr>
      <w:r>
        <w:t>Manual</w:t>
      </w:r>
      <w:r>
        <w:rPr>
          <w:spacing w:val="-3"/>
        </w:rPr>
        <w:t xml:space="preserve"> </w:t>
      </w:r>
      <w:r>
        <w:t>Testing: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3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>
      <w:pPr>
        <w:pStyle w:val="2"/>
        <w:spacing w:before="183"/>
      </w:pPr>
      <w:r>
        <w:t>JIRA: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41" w:after="0" w:line="294" w:lineRule="exact"/>
        <w:ind w:left="83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closure.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0" w:after="0" w:line="281" w:lineRule="exact"/>
        <w:ind w:left="832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z w:val="22"/>
        </w:rPr>
        <w:t>.</w:t>
      </w:r>
    </w:p>
    <w:p>
      <w:pPr>
        <w:pStyle w:val="5"/>
        <w:ind w:left="0" w:firstLine="0"/>
        <w:rPr>
          <w:sz w:val="30"/>
        </w:rPr>
      </w:pPr>
    </w:p>
    <w:p>
      <w:pPr>
        <w:pStyle w:val="2"/>
        <w:spacing w:before="1"/>
      </w:pPr>
      <w:r>
        <w:t>PROJECT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CashKaro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EarnKaro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automation</w:t>
      </w:r>
    </w:p>
    <w:p>
      <w:pPr>
        <w:pStyle w:val="5"/>
        <w:tabs>
          <w:tab w:val="left" w:pos="2271"/>
        </w:tabs>
        <w:spacing w:before="41" w:line="281" w:lineRule="exact"/>
        <w:ind w:left="112" w:firstLine="0"/>
      </w:pPr>
      <w:r>
        <w:rPr>
          <w:b/>
        </w:rPr>
        <w:t>Title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rPr>
          <w:rFonts w:ascii="Times New Roman"/>
        </w:rPr>
        <w:t>Cashkaro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2"/>
        </w:rPr>
        <w:t xml:space="preserve"> </w:t>
      </w:r>
      <w:r>
        <w:t>EarnKaro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Automation</w:t>
      </w:r>
    </w:p>
    <w:p>
      <w:pPr>
        <w:pStyle w:val="5"/>
        <w:tabs>
          <w:tab w:val="left" w:pos="2271"/>
        </w:tabs>
        <w:spacing w:line="281" w:lineRule="exact"/>
        <w:ind w:left="112" w:firstLine="0"/>
      </w:pP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Pouring</w:t>
      </w:r>
      <w:r>
        <w:rPr>
          <w:spacing w:val="-3"/>
        </w:rPr>
        <w:t xml:space="preserve"> </w:t>
      </w:r>
      <w:r>
        <w:t>Pounds</w:t>
      </w:r>
      <w:r>
        <w:rPr>
          <w:spacing w:val="-1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India</w:t>
      </w:r>
    </w:p>
    <w:p>
      <w:pPr>
        <w:tabs>
          <w:tab w:val="left" w:pos="2271"/>
        </w:tabs>
        <w:spacing w:before="1" w:line="281" w:lineRule="exact"/>
        <w:ind w:left="112" w:right="0" w:firstLine="0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2"/>
        <w:tabs>
          <w:tab w:val="right" w:pos="2534"/>
        </w:tabs>
        <w:spacing w:line="281" w:lineRule="exact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</w:r>
      <w:r>
        <w:rPr>
          <w:b w:val="0"/>
        </w:rPr>
        <w:t>1</w:t>
      </w:r>
    </w:p>
    <w:p>
      <w:pPr>
        <w:tabs>
          <w:tab w:val="left" w:pos="2271"/>
        </w:tabs>
        <w:spacing w:before="0"/>
        <w:ind w:left="112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</w:p>
    <w:p>
      <w:pPr>
        <w:pStyle w:val="5"/>
        <w:ind w:left="0" w:firstLine="0"/>
      </w:pPr>
    </w:p>
    <w:p>
      <w:pPr>
        <w:pStyle w:val="2"/>
        <w:spacing w:line="281" w:lineRule="exact"/>
        <w:rPr>
          <w:b w:val="0"/>
        </w:rPr>
      </w:pPr>
      <w:r>
        <w:t>Description</w:t>
      </w:r>
      <w:r>
        <w:rPr>
          <w:b w:val="0"/>
        </w:rPr>
        <w:t>:</w:t>
      </w:r>
    </w:p>
    <w:p>
      <w:pPr>
        <w:pStyle w:val="5"/>
        <w:ind w:left="112" w:right="109" w:firstLine="720"/>
        <w:jc w:val="both"/>
      </w:pPr>
      <w:r>
        <w:t>Pouring Pounds Ltd (“CashKaro.com”) API’s withstands to the Representational State</w:t>
      </w:r>
      <w:r>
        <w:rPr>
          <w:spacing w:val="1"/>
        </w:rPr>
        <w:t xml:space="preserve"> </w:t>
      </w:r>
      <w:r>
        <w:t>Transfer – (RESTful) - design principles. Different available API’s are helper, user, offers,</w:t>
      </w:r>
      <w:r>
        <w:rPr>
          <w:spacing w:val="1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notification.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API’s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cashback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build.</w:t>
      </w:r>
    </w:p>
    <w:p>
      <w:pPr>
        <w:pStyle w:val="5"/>
        <w:ind w:left="0" w:firstLine="0"/>
      </w:pPr>
    </w:p>
    <w:p>
      <w:pPr>
        <w:pStyle w:val="2"/>
      </w:pPr>
      <w:r>
        <w:t>Role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Responsibilities: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1" w:after="0" w:line="249" w:lineRule="auto"/>
        <w:ind w:left="832" w:right="110" w:hanging="360"/>
        <w:jc w:val="left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15"/>
          <w:sz w:val="24"/>
        </w:rPr>
        <w:t xml:space="preserve"> </w:t>
      </w:r>
      <w:r>
        <w:rPr>
          <w:sz w:val="24"/>
        </w:rPr>
        <w:t>framework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scratch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integrates</w:t>
      </w:r>
      <w:r>
        <w:rPr>
          <w:spacing w:val="14"/>
          <w:sz w:val="24"/>
        </w:rPr>
        <w:t xml:space="preserve"> </w:t>
      </w:r>
      <w:r>
        <w:rPr>
          <w:sz w:val="24"/>
        </w:rPr>
        <w:t>API</w:t>
      </w:r>
      <w:r>
        <w:rPr>
          <w:spacing w:val="16"/>
          <w:sz w:val="24"/>
        </w:rPr>
        <w:t xml:space="preserve"> </w:t>
      </w:r>
      <w:r>
        <w:rPr>
          <w:sz w:val="24"/>
        </w:rPr>
        <w:t>testing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6"/>
          <w:sz w:val="24"/>
        </w:rPr>
        <w:t xml:space="preserve"> </w:t>
      </w:r>
      <w:r>
        <w:rPr>
          <w:sz w:val="24"/>
        </w:rPr>
        <w:t>Rest-Assured</w:t>
      </w:r>
      <w:r>
        <w:rPr>
          <w:spacing w:val="-50"/>
          <w:sz w:val="24"/>
        </w:rPr>
        <w:t xml:space="preserve"> </w:t>
      </w:r>
      <w:r>
        <w:rPr>
          <w:sz w:val="24"/>
        </w:rPr>
        <w:t>libraries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0" w:after="0" w:line="283" w:lineRule="exact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0" w:after="0" w:line="294" w:lineRule="exact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0" w:after="0" w:line="294" w:lineRule="exact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0" w:after="0" w:line="294" w:lineRule="exact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1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1" w:after="0" w:line="240" w:lineRule="auto"/>
        <w:ind w:left="83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</w:p>
    <w:p>
      <w:pPr>
        <w:pStyle w:val="5"/>
        <w:spacing w:before="4"/>
        <w:ind w:left="0" w:firstLine="0"/>
        <w:rPr>
          <w:sz w:val="23"/>
        </w:rPr>
      </w:pPr>
    </w:p>
    <w:p>
      <w:pPr>
        <w:spacing w:before="1" w:line="360" w:lineRule="atLeast"/>
        <w:ind w:left="112" w:right="3632" w:firstLine="0"/>
        <w:jc w:val="left"/>
        <w:rPr>
          <w:sz w:val="24"/>
        </w:rPr>
      </w:pPr>
      <w:r>
        <w:rPr>
          <w:b/>
          <w:sz w:val="24"/>
        </w:rPr>
        <w:t>PROJECT 2: CashKaro &amp; EarnKaro frontend automation</w:t>
      </w:r>
      <w:r>
        <w:rPr>
          <w:b/>
          <w:spacing w:val="-50"/>
          <w:sz w:val="24"/>
        </w:rPr>
        <w:t xml:space="preserve"> </w:t>
      </w:r>
      <w:bookmarkStart w:id="0" w:name="Client               : Product base comp"/>
      <w:bookmarkEnd w:id="0"/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Cashkaro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EarnKaro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</w:p>
    <w:p>
      <w:pPr>
        <w:pStyle w:val="5"/>
        <w:tabs>
          <w:tab w:val="left" w:pos="1550"/>
        </w:tabs>
        <w:spacing w:before="2" w:line="281" w:lineRule="exact"/>
        <w:ind w:left="112" w:firstLine="0"/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Pouring</w:t>
      </w:r>
      <w:r>
        <w:rPr>
          <w:spacing w:val="-1"/>
        </w:rPr>
        <w:t xml:space="preserve"> </w:t>
      </w:r>
      <w:r>
        <w:t>Pounds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India</w:t>
      </w:r>
    </w:p>
    <w:p>
      <w:pPr>
        <w:spacing w:before="0" w:line="281" w:lineRule="exact"/>
        <w:ind w:left="112" w:right="0" w:firstLine="0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</w:p>
    <w:p>
      <w:pPr>
        <w:pStyle w:val="2"/>
        <w:tabs>
          <w:tab w:val="left" w:pos="1665"/>
        </w:tabs>
        <w:spacing w:line="281" w:lineRule="exact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</w:r>
      <w:r>
        <w:rPr>
          <w:b w:val="0"/>
          <w:color w:val="212121"/>
        </w:rPr>
        <w:t>2</w:t>
      </w:r>
    </w:p>
    <w:p>
      <w:pPr>
        <w:tabs>
          <w:tab w:val="left" w:pos="1552"/>
        </w:tabs>
        <w:spacing w:before="0" w:line="281" w:lineRule="exact"/>
        <w:ind w:left="112" w:right="0" w:firstLine="0"/>
        <w:jc w:val="left"/>
        <w:rPr>
          <w:sz w:val="24"/>
        </w:rPr>
      </w:pPr>
      <w:r>
        <w:rPr>
          <w:b/>
          <w:color w:val="212121"/>
          <w:sz w:val="24"/>
        </w:rPr>
        <w:t>Duration</w:t>
      </w:r>
      <w:r>
        <w:rPr>
          <w:b/>
          <w:color w:val="212121"/>
          <w:sz w:val="24"/>
        </w:rPr>
        <w:tab/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</w:p>
    <w:p>
      <w:pPr>
        <w:pStyle w:val="2"/>
        <w:spacing w:before="229"/>
      </w:pPr>
      <w:r>
        <w:t>Description:</w:t>
      </w:r>
    </w:p>
    <w:p>
      <w:pPr>
        <w:pStyle w:val="5"/>
        <w:spacing w:before="40"/>
        <w:ind w:left="471" w:right="110" w:firstLine="360"/>
        <w:jc w:val="both"/>
      </w:pPr>
      <w:r>
        <w:t>Pouring Pounds Ltd (“CashKaro.com”) is India’s largest Cashback and Coupons site.</w:t>
      </w:r>
      <w:r>
        <w:rPr>
          <w:spacing w:val="1"/>
        </w:rPr>
        <w:t xml:space="preserve"> </w:t>
      </w:r>
      <w:r>
        <w:t>CashKaro has been operating in India since 2013. CashKaro has partnered with over 1000</w:t>
      </w:r>
      <w:r>
        <w:rPr>
          <w:spacing w:val="1"/>
        </w:rPr>
        <w:t xml:space="preserve"> </w:t>
      </w:r>
      <w:r>
        <w:t>of India’s largest eCommerce sites including Amazon, Flipkart, Tata Cliq, Makemytrip and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more.</w:t>
      </w:r>
    </w:p>
    <w:p>
      <w:pPr>
        <w:spacing w:after="0"/>
        <w:jc w:val="both"/>
        <w:sectPr>
          <w:pgSz w:w="11910" w:h="16840"/>
          <w:pgMar w:top="620" w:right="104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1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1" w:after="0" w:line="294" w:lineRule="exact"/>
        <w:ind w:left="1102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49" w:lineRule="auto"/>
        <w:ind w:left="1101" w:right="109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Model,</w:t>
      </w:r>
      <w:r>
        <w:rPr>
          <w:spacing w:val="-5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&amp; Selenium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84" w:lineRule="exact"/>
        <w:ind w:left="1102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locators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WebDriver</w:t>
      </w:r>
      <w:r>
        <w:rPr>
          <w:spacing w:val="-3"/>
          <w:sz w:val="24"/>
        </w:rPr>
        <w:t xml:space="preserve"> </w:t>
      </w:r>
      <w:r>
        <w:rPr>
          <w:sz w:val="24"/>
        </w:rPr>
        <w:t>methods.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94" w:lineRule="exact"/>
        <w:ind w:left="1102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94" w:lineRule="exact"/>
        <w:ind w:left="1102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1" w:after="0" w:line="294" w:lineRule="exact"/>
        <w:ind w:left="1102" w:right="0" w:hanging="360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94" w:lineRule="exact"/>
        <w:ind w:left="1102" w:right="0" w:hanging="360"/>
        <w:jc w:val="left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</w:p>
    <w:p>
      <w:pPr>
        <w:pStyle w:val="8"/>
        <w:numPr>
          <w:ilvl w:val="1"/>
          <w:numId w:val="2"/>
        </w:numPr>
        <w:tabs>
          <w:tab w:val="left" w:pos="1101"/>
          <w:tab w:val="left" w:pos="1102"/>
        </w:tabs>
        <w:spacing w:before="0" w:after="0" w:line="240" w:lineRule="auto"/>
        <w:ind w:left="1102" w:right="0" w:hanging="360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>
      <w:pPr>
        <w:pStyle w:val="5"/>
        <w:spacing w:before="5"/>
        <w:ind w:left="0" w:firstLine="0"/>
        <w:rPr>
          <w:sz w:val="22"/>
        </w:rPr>
      </w:pPr>
    </w:p>
    <w:p>
      <w:pPr>
        <w:tabs>
          <w:tab w:val="left" w:pos="2271"/>
        </w:tabs>
        <w:spacing w:before="0" w:line="360" w:lineRule="atLeast"/>
        <w:ind w:left="112" w:right="3225" w:firstLine="0"/>
        <w:jc w:val="left"/>
        <w:rPr>
          <w:sz w:val="24"/>
        </w:rPr>
      </w:pPr>
      <w:r>
        <w:rPr>
          <w:b/>
          <w:sz w:val="24"/>
        </w:rPr>
        <w:t>PROJECT 1: CashKaro &amp; EarnKaro Admin Automation</w:t>
      </w:r>
      <w:r>
        <w:rPr>
          <w:b/>
          <w:spacing w:val="1"/>
          <w:sz w:val="24"/>
        </w:rPr>
        <w:t xml:space="preserve"> </w:t>
      </w:r>
      <w:bookmarkStart w:id="1" w:name="Client   : Product base company – Pourin"/>
      <w:bookmarkEnd w:id="1"/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"/>
          <w:sz w:val="24"/>
        </w:rPr>
        <w:t xml:space="preserve"> </w:t>
      </w:r>
      <w:r>
        <w:rPr>
          <w:rFonts w:ascii="Times New Roman"/>
          <w:sz w:val="24"/>
        </w:rPr>
        <w:t>Cashkaro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EarnKaro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</w:p>
    <w:p>
      <w:pPr>
        <w:pStyle w:val="5"/>
        <w:tabs>
          <w:tab w:val="left" w:pos="2271"/>
        </w:tabs>
        <w:spacing w:before="3" w:line="281" w:lineRule="exact"/>
        <w:ind w:left="112" w:firstLine="0"/>
      </w:pPr>
      <w:bookmarkStart w:id="2" w:name="Technology   : PHP"/>
      <w:bookmarkEnd w:id="2"/>
      <w:r>
        <w:rPr>
          <w:b/>
        </w:rPr>
        <w:t>Client</w:t>
      </w:r>
      <w:r>
        <w:rPr>
          <w:b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Pouring</w:t>
      </w:r>
      <w:r>
        <w:rPr>
          <w:spacing w:val="-2"/>
        </w:rPr>
        <w:t xml:space="preserve"> </w:t>
      </w:r>
      <w:r>
        <w:t>Pounds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India</w:t>
      </w:r>
    </w:p>
    <w:p>
      <w:pPr>
        <w:pStyle w:val="2"/>
        <w:tabs>
          <w:tab w:val="left" w:pos="2272"/>
        </w:tabs>
        <w:spacing w:line="281" w:lineRule="exact"/>
        <w:rPr>
          <w:b w:val="0"/>
        </w:rPr>
      </w:pPr>
      <w:r>
        <w:t>Technology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b w:val="0"/>
        </w:rPr>
        <w:t>PHP</w:t>
      </w:r>
    </w:p>
    <w:p>
      <w:pPr>
        <w:tabs>
          <w:tab w:val="right" w:pos="2510"/>
        </w:tabs>
        <w:spacing w:before="1" w:line="281" w:lineRule="exact"/>
        <w:ind w:left="112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z w:val="24"/>
        </w:rPr>
        <w:tab/>
      </w:r>
      <w:r>
        <w:rPr>
          <w:color w:val="212121"/>
          <w:sz w:val="24"/>
        </w:rPr>
        <w:t>1</w:t>
      </w:r>
    </w:p>
    <w:p>
      <w:pPr>
        <w:tabs>
          <w:tab w:val="left" w:pos="2271"/>
        </w:tabs>
        <w:spacing w:before="0" w:line="281" w:lineRule="exact"/>
        <w:ind w:left="112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color w:val="212121"/>
          <w:sz w:val="24"/>
        </w:rPr>
        <w:t>12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months</w:t>
      </w:r>
    </w:p>
    <w:p>
      <w:pPr>
        <w:pStyle w:val="5"/>
        <w:ind w:left="0" w:firstLine="0"/>
      </w:pPr>
    </w:p>
    <w:p>
      <w:pPr>
        <w:pStyle w:val="2"/>
        <w:spacing w:line="281" w:lineRule="exact"/>
        <w:ind w:left="111"/>
        <w:rPr>
          <w:b w:val="0"/>
        </w:rPr>
      </w:pPr>
      <w:r>
        <w:t>Description</w:t>
      </w:r>
      <w:r>
        <w:rPr>
          <w:b w:val="0"/>
        </w:rPr>
        <w:t>:</w:t>
      </w:r>
    </w:p>
    <w:p>
      <w:pPr>
        <w:pStyle w:val="5"/>
        <w:ind w:left="111" w:firstLine="720"/>
      </w:pP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add</w:t>
      </w:r>
      <w:r>
        <w:rPr>
          <w:spacing w:val="47"/>
        </w:rPr>
        <w:t xml:space="preserve"> </w:t>
      </w:r>
      <w:r>
        <w:t>frontend</w:t>
      </w:r>
      <w:r>
        <w:rPr>
          <w:spacing w:val="46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stores,</w:t>
      </w:r>
      <w:r>
        <w:rPr>
          <w:spacing w:val="47"/>
        </w:rPr>
        <w:t xml:space="preserve"> </w:t>
      </w:r>
      <w:r>
        <w:t>voucher,</w:t>
      </w:r>
      <w:r>
        <w:rPr>
          <w:spacing w:val="47"/>
        </w:rPr>
        <w:t xml:space="preserve"> </w:t>
      </w:r>
      <w:r>
        <w:t>products,</w:t>
      </w:r>
      <w:r>
        <w:rPr>
          <w:spacing w:val="47"/>
        </w:rPr>
        <w:t xml:space="preserve"> </w:t>
      </w:r>
      <w:r>
        <w:t>designing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home</w:t>
      </w:r>
      <w:r>
        <w:rPr>
          <w:spacing w:val="46"/>
        </w:rPr>
        <w:t xml:space="preserve"> </w:t>
      </w:r>
      <w:r>
        <w:t>page,</w:t>
      </w:r>
      <w:r>
        <w:rPr>
          <w:spacing w:val="-49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page. Also</w:t>
      </w:r>
      <w:r>
        <w:rPr>
          <w:spacing w:val="-1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&amp; sms</w:t>
      </w:r>
      <w:r>
        <w:rPr>
          <w:spacing w:val="-1"/>
        </w:rPr>
        <w:t xml:space="preserve"> </w:t>
      </w:r>
      <w:r>
        <w:t>notification.</w:t>
      </w:r>
    </w:p>
    <w:p>
      <w:pPr>
        <w:pStyle w:val="5"/>
        <w:spacing w:before="6"/>
        <w:ind w:left="0" w:firstLine="0"/>
      </w:pPr>
    </w:p>
    <w:p>
      <w:pPr>
        <w:pStyle w:val="2"/>
        <w:rPr>
          <w:b w:val="0"/>
        </w:rPr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b w:val="0"/>
        </w:rPr>
        <w:t>:</w:t>
      </w:r>
    </w:p>
    <w:p>
      <w:pPr>
        <w:pStyle w:val="8"/>
        <w:numPr>
          <w:ilvl w:val="0"/>
          <w:numId w:val="3"/>
        </w:numPr>
        <w:tabs>
          <w:tab w:val="left" w:pos="831"/>
          <w:tab w:val="left" w:pos="832"/>
        </w:tabs>
        <w:spacing w:before="1" w:after="0" w:line="281" w:lineRule="exact"/>
        <w:ind w:left="832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8"/>
        <w:numPr>
          <w:ilvl w:val="0"/>
          <w:numId w:val="3"/>
        </w:numPr>
        <w:tabs>
          <w:tab w:val="left" w:pos="831"/>
          <w:tab w:val="left" w:pos="832"/>
        </w:tabs>
        <w:spacing w:before="0" w:after="0" w:line="281" w:lineRule="exact"/>
        <w:ind w:left="832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locators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WebDriver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>
      <w:pPr>
        <w:pStyle w:val="8"/>
        <w:numPr>
          <w:ilvl w:val="0"/>
          <w:numId w:val="3"/>
        </w:numPr>
        <w:tabs>
          <w:tab w:val="left" w:pos="831"/>
          <w:tab w:val="left" w:pos="832"/>
        </w:tabs>
        <w:spacing w:before="1" w:after="0" w:line="281" w:lineRule="exact"/>
        <w:ind w:left="832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generic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>
      <w:pPr>
        <w:pStyle w:val="8"/>
        <w:numPr>
          <w:ilvl w:val="0"/>
          <w:numId w:val="3"/>
        </w:numPr>
        <w:tabs>
          <w:tab w:val="left" w:pos="831"/>
          <w:tab w:val="left" w:pos="832"/>
        </w:tabs>
        <w:spacing w:before="0" w:after="0" w:line="281" w:lineRule="exact"/>
        <w:ind w:left="832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POM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</w:p>
    <w:p>
      <w:pPr>
        <w:pStyle w:val="8"/>
        <w:numPr>
          <w:ilvl w:val="0"/>
          <w:numId w:val="3"/>
        </w:numPr>
        <w:tabs>
          <w:tab w:val="left" w:pos="831"/>
          <w:tab w:val="left" w:pos="832"/>
        </w:tabs>
        <w:spacing w:before="0" w:after="0" w:line="240" w:lineRule="auto"/>
        <w:ind w:left="832" w:right="0" w:hanging="360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pStyle w:val="5"/>
        <w:spacing w:before="1"/>
        <w:ind w:left="0" w:firstLine="0"/>
      </w:pPr>
    </w:p>
    <w:p>
      <w:pPr>
        <w:pStyle w:val="5"/>
        <w:spacing w:before="1" w:line="525" w:lineRule="auto"/>
        <w:ind w:left="112" w:right="3053" w:firstLine="0"/>
      </w:pPr>
      <w:bookmarkStart w:id="3" w:name="_GoBack"/>
      <w:bookmarkEnd w:id="3"/>
      <w:r>
        <w:t>Thank</w:t>
      </w:r>
      <w:r>
        <w:rPr>
          <w:spacing w:val="-1"/>
        </w:rPr>
        <w:t xml:space="preserve"> </w:t>
      </w:r>
      <w:r>
        <w:t>you,</w:t>
      </w:r>
    </w:p>
    <w:p>
      <w:pPr>
        <w:pStyle w:val="5"/>
        <w:spacing w:line="242" w:lineRule="exact"/>
        <w:ind w:left="7312" w:firstLine="0"/>
      </w:pPr>
      <w:r>
        <w:t>Yours</w:t>
      </w:r>
      <w:r>
        <w:rPr>
          <w:spacing w:val="-2"/>
        </w:rPr>
        <w:t xml:space="preserve"> </w:t>
      </w:r>
      <w:r>
        <w:t>truly,</w:t>
      </w:r>
    </w:p>
    <w:p>
      <w:pPr>
        <w:pStyle w:val="5"/>
        <w:spacing w:before="6"/>
        <w:ind w:left="7312" w:firstLine="0"/>
      </w:pPr>
      <w:r>
        <w:t>Aswin</w:t>
      </w:r>
      <w:r>
        <w:rPr>
          <w:spacing w:val="-2"/>
        </w:rPr>
        <w:t xml:space="preserve"> </w:t>
      </w:r>
      <w:r>
        <w:t>Suriya</w:t>
      </w:r>
      <w:r>
        <w:rPr>
          <w:spacing w:val="-1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M</w:t>
      </w:r>
    </w:p>
    <w:sectPr>
      <w:pgSz w:w="11910" w:h="16840"/>
      <w:pgMar w:top="620" w:right="1040" w:bottom="280" w:left="10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0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32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32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B80AE4"/>
    <w:rsid w:val="52484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2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32" w:hanging="361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4"/>
      <w:ind w:left="3382" w:right="3382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32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2023-04-10T10:15:00Z</dcterms:created>
  <dc:creator>Bhanu</dc:creator>
  <cp:lastModifiedBy>ponsu</cp:lastModifiedBy>
  <dcterms:modified xsi:type="dcterms:W3CDTF">2023-04-10T10:17:09Z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2023-04-10T00:00:00Z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14B8870A6AFB4038839EC783B4DA63AD</vt:lpwstr>
  </property>
</Properties>
</file>